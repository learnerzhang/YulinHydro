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2B20" w14:textId="0070F079" w:rsidR="0013075F" w:rsidRPr="00D6357B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bookmarkStart w:id="0" w:name="_Hlk200533333"/>
      <w:r w:rsidRPr="008371B8">
        <w:rPr>
          <w:rFonts w:ascii="方正小标宋简体" w:eastAsia="方正小标宋简体"/>
          <w:sz w:val="44"/>
          <w:szCs w:val="44"/>
        </w:rPr>
        <w:t xml:space="preserve">2025年06月18日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 xml:space="preserve">2025年06月18日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 xml:space="preserve">2025年06月18日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bookmarkEnd w:id="0"/>
    <w:p w14:paraId="0F8554DA" w14:textId="107BE8A6" w:rsidR="00E57D26" w:rsidRPr="00D6357B" w:rsidRDefault="002A6958" w:rsidP="00D6357B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32109400" w14:textId="11454189" w:rsidR="00D6357B" w:rsidRPr="008371B8" w:rsidRDefault="00D6357B" w:rsidP="00D6357B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这是灾情描述</w:t>
      </w:r>
    </w:p>
    <w:p w14:paraId="0F89BC7C" w14:textId="77777777" w:rsidR="00D6357B" w:rsidRPr="00D6357B" w:rsidRDefault="00D6357B" w:rsidP="00D6357B"/>
    <w:p w14:paraId="52FAFC3A" w14:textId="71ACDC1E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二、水利工程设施受损情况</w:t>
      </w:r>
    </w:p>
    <w:p w14:paraId="40028505" w14:textId="57339CEE" w:rsidR="002A6958" w:rsidRPr="008371B8" w:rsidRDefault="0008027A" w:rsidP="00B72D3F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这是损失情况描述</w:t>
      </w:r>
    </w:p>
    <w:p w14:paraId="3BB5E1F7" w14:textId="01A159AD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三、重大水利工程事故详情</w:t>
      </w:r>
    </w:p>
    <w:p w14:paraId="24D879B8" w14:textId="42564A0E" w:rsidR="0097463B" w:rsidRPr="008371B8" w:rsidRDefault="00F2246E" w:rsidP="0097463B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重大水利工程事故详情</w:t>
      </w:r>
    </w:p>
    <w:p w14:paraId="25F9F028" w14:textId="77777777" w:rsidR="0097463B" w:rsidRPr="0097463B" w:rsidRDefault="0097463B" w:rsidP="0097463B"/>
    <w:p w14:paraId="1C31A9DA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四、城镇受淹情况</w:t>
      </w:r>
    </w:p>
    <w:p w14:paraId="1AE99A84" w14:textId="3A0C35EF" w:rsidR="00E558AE" w:rsidRPr="008371B8" w:rsidRDefault="000C019C" w:rsidP="00E558AE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bookmarkStart w:id="1" w:name="_GoBack"/>
      <w:bookmarkEnd w:id="1"/>
      <w:r w:rsidRPr="008371B8">
        <w:rPr>
          <w:rFonts w:ascii="仿宋_GB2312" w:eastAsia="仿宋_GB2312" w:hAnsi="仿宋"/>
          <w:bCs/>
          <w:sz w:val="28"/>
          <w:szCs w:val="28"/>
        </w:rPr>
        <w:t xml:space="preserve">这是处置措施</w:t>
      </w:r>
    </w:p>
    <w:p w14:paraId="1B7DA1F8" w14:textId="7C1F1490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五、抗洪抢险技术支撑情况</w:t>
      </w:r>
    </w:p>
    <w:p w14:paraId="4F64CD33" w14:textId="2FBDA0B7" w:rsidR="00E558AE" w:rsidRPr="008371B8" w:rsidRDefault="000C019C" w:rsidP="00E558AE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抗洪抢险技术支撑情况</w:t>
      </w:r>
    </w:p>
    <w:p w14:paraId="03DB82FB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六、山洪灾害防御情况</w:t>
      </w:r>
    </w:p>
    <w:p w14:paraId="0BBA2B51" w14:textId="536155CC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山洪灾害防御情况</w:t>
      </w:r>
    </w:p>
    <w:p w14:paraId="61BB8EFB" w14:textId="77777777" w:rsidR="00C21DEB" w:rsidRPr="00C21DEB" w:rsidRDefault="00C21DEB" w:rsidP="00C21DEB"/>
    <w:p w14:paraId="10FBB588" w14:textId="67206B26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七、重点受灾地区分析</w:t>
      </w:r>
    </w:p>
    <w:p w14:paraId="669B21AF" w14:textId="769252C7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重点受灾地区分析</w:t>
      </w:r>
    </w:p>
    <w:p w14:paraId="7157C844" w14:textId="77777777" w:rsidR="00C21DEB" w:rsidRDefault="00C21DEB" w:rsidP="002A6958">
      <w:pPr>
        <w:rPr>
          <w:rFonts w:ascii="仿宋_GB2312" w:eastAsia="仿宋_GB2312" w:hAnsi="仿宋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EE41" w14:textId="77777777" w:rsidR="00E4346E" w:rsidRDefault="00E4346E" w:rsidP="0013075F">
      <w:r>
        <w:separator/>
      </w:r>
    </w:p>
  </w:endnote>
  <w:endnote w:type="continuationSeparator" w:id="0">
    <w:p w14:paraId="056B0AC3" w14:textId="77777777" w:rsidR="00E4346E" w:rsidRDefault="00E4346E" w:rsidP="0013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19A3" w14:textId="77777777" w:rsidR="00E4346E" w:rsidRDefault="00E4346E" w:rsidP="0013075F">
      <w:r>
        <w:separator/>
      </w:r>
    </w:p>
  </w:footnote>
  <w:footnote w:type="continuationSeparator" w:id="0">
    <w:p w14:paraId="236438A5" w14:textId="77777777" w:rsidR="00E4346E" w:rsidRDefault="00E4346E" w:rsidP="0013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D"/>
    <w:rsid w:val="0008027A"/>
    <w:rsid w:val="000C019C"/>
    <w:rsid w:val="000C0DD2"/>
    <w:rsid w:val="000F24FD"/>
    <w:rsid w:val="001220FE"/>
    <w:rsid w:val="0013075F"/>
    <w:rsid w:val="001A7423"/>
    <w:rsid w:val="00217609"/>
    <w:rsid w:val="002A6958"/>
    <w:rsid w:val="002D1F65"/>
    <w:rsid w:val="004850CB"/>
    <w:rsid w:val="005D4AAF"/>
    <w:rsid w:val="005E5311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E3D74"/>
    <w:rsid w:val="00B72D3F"/>
    <w:rsid w:val="00C21DEB"/>
    <w:rsid w:val="00C418ED"/>
    <w:rsid w:val="00CE4346"/>
    <w:rsid w:val="00CF35E6"/>
    <w:rsid w:val="00D00B1D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张三</cp:lastModifiedBy>
  <cp:revision>30</cp:revision>
  <dcterms:created xsi:type="dcterms:W3CDTF">2025-06-11T01:04:00Z</dcterms:created>
  <dcterms:modified xsi:type="dcterms:W3CDTF">2025-06-18T02:35:00Z</dcterms:modified>
  <dc:identifier/>
  <dc:language/>
</cp:coreProperties>
</file>