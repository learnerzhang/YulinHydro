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122B20" w14:textId="0070F079" w:rsidR="0013075F" w:rsidRPr="00D6357B" w:rsidRDefault="00D6357B" w:rsidP="00D6357B">
      <w:pPr>
        <w:spacing w:line="560" w:lineRule="exact"/>
        <w:jc w:val="center"/>
        <w:rPr>
          <w:rFonts w:ascii="仿宋_GB2312" w:eastAsia="仿宋_GB2312" w:hAnsi="仿宋"/>
          <w:b/>
          <w:bCs/>
          <w:sz w:val="28"/>
          <w:szCs w:val="28"/>
        </w:rPr>
      </w:pPr>
      <w:bookmarkStart w:id="0" w:name="_Hlk200533333"/>
      <w:r w:rsidRPr="008371B8">
        <w:rPr>
          <w:rFonts w:ascii="方正小标宋简体" w:eastAsia="方正小标宋简体"/>
          <w:sz w:val="44"/>
          <w:szCs w:val="44"/>
        </w:rPr>
        <w:t xml:space="preserve">2025年06月19日</w:t>
      </w:r>
      <w:r w:rsidR="0013075F" w:rsidRPr="00FB32F1">
        <w:rPr>
          <w:rFonts w:ascii="方正小标宋简体" w:eastAsia="方正小标宋简体" w:hint="eastAsia"/>
          <w:sz w:val="44"/>
          <w:szCs w:val="44"/>
        </w:rPr>
        <w:t>至</w:t>
      </w:r>
      <w:r w:rsidRPr="008371B8">
        <w:rPr>
          <w:rFonts w:ascii="方正小标宋简体" w:eastAsia="方正小标宋简体"/>
          <w:sz w:val="44"/>
          <w:szCs w:val="44"/>
        </w:rPr>
        <w:t xml:space="preserve">2025年06月19日</w:t>
      </w:r>
      <w:r w:rsidR="0013075F" w:rsidRPr="00FB32F1">
        <w:rPr>
          <w:rFonts w:ascii="方正小标宋简体" w:eastAsia="方正小标宋简体" w:hint="eastAsia"/>
          <w:sz w:val="44"/>
          <w:szCs w:val="44"/>
        </w:rPr>
        <w:t>洪涝灾害灾情综述</w:t>
      </w:r>
    </w:p>
    <w:p w14:paraId="46410878" w14:textId="77777777" w:rsidR="0013075F" w:rsidRPr="00FB32F1" w:rsidRDefault="0013075F" w:rsidP="0013075F">
      <w:pPr>
        <w:spacing w:line="560" w:lineRule="exact"/>
        <w:jc w:val="center"/>
        <w:rPr>
          <w:rFonts w:ascii="楷体" w:eastAsia="楷体" w:hAnsi="楷体"/>
          <w:sz w:val="28"/>
          <w:szCs w:val="32"/>
        </w:rPr>
      </w:pPr>
      <w:r w:rsidRPr="00FB32F1">
        <w:rPr>
          <w:rFonts w:ascii="楷体" w:eastAsia="楷体" w:hAnsi="楷体" w:hint="eastAsia"/>
          <w:sz w:val="28"/>
          <w:szCs w:val="32"/>
        </w:rPr>
        <w:t>榆林市水利局</w:t>
      </w:r>
    </w:p>
    <w:p w14:paraId="15952B8F" w14:textId="2A450A7A" w:rsidR="00D6357B" w:rsidRPr="00E558AE" w:rsidRDefault="00D6357B" w:rsidP="00D6357B">
      <w:pPr>
        <w:spacing w:line="560" w:lineRule="exact"/>
        <w:jc w:val="center"/>
        <w:rPr>
          <w:rFonts w:ascii="仿宋_GB2312" w:eastAsia="仿宋_GB2312" w:hAnsi="仿宋"/>
          <w:b/>
          <w:bCs/>
          <w:sz w:val="28"/>
          <w:szCs w:val="28"/>
        </w:rPr>
      </w:pPr>
      <w:r w:rsidRPr="008371B8">
        <w:rPr>
          <w:rFonts w:ascii="楷体" w:eastAsia="楷体" w:hAnsi="楷体"/>
          <w:sz w:val="28"/>
          <w:szCs w:val="32"/>
        </w:rPr>
        <w:t xml:space="preserve">2025年06月19日</w:t>
      </w:r>
    </w:p>
    <w:p w14:paraId="47EEC60D" w14:textId="5A231907" w:rsidR="0013075F" w:rsidRPr="00D6357B" w:rsidRDefault="0013075F" w:rsidP="0013075F">
      <w:pPr>
        <w:spacing w:afterLines="50" w:after="156" w:line="560" w:lineRule="exact"/>
        <w:jc w:val="center"/>
        <w:rPr>
          <w:rFonts w:ascii="楷体" w:eastAsia="楷体" w:hAnsi="楷体"/>
          <w:sz w:val="28"/>
          <w:szCs w:val="32"/>
        </w:rPr>
      </w:pPr>
    </w:p>
    <w:bookmarkEnd w:id="0"/>
    <w:p w14:paraId="0F8554DA" w14:textId="107BE8A6" w:rsidR="00E57D26" w:rsidRPr="00D6357B" w:rsidRDefault="002A6958" w:rsidP="00D6357B">
      <w:pPr>
        <w:spacing w:before="100" w:beforeAutospacing="1" w:after="100" w:afterAutospacing="1"/>
        <w:outlineLvl w:val="0"/>
        <w:rPr>
          <w:rFonts w:ascii="仿宋_GB2312" w:eastAsia="仿宋_GB2312" w:hAnsi="仿宋"/>
          <w:b/>
          <w:bCs/>
          <w:sz w:val="28"/>
          <w:szCs w:val="28"/>
        </w:rPr>
      </w:pPr>
      <w:r w:rsidRPr="002A6958">
        <w:rPr>
          <w:rFonts w:ascii="仿宋_GB2312" w:eastAsia="仿宋_GB2312" w:hAnsi="仿宋" w:hint="eastAsia"/>
          <w:b/>
          <w:bCs/>
          <w:sz w:val="28"/>
          <w:szCs w:val="28"/>
        </w:rPr>
        <w:t>一、灾情综述</w:t>
      </w:r>
    </w:p>
    <w:p w14:paraId="32109400" w14:textId="11454189" w:rsidR="00D6357B" w:rsidRPr="008371B8" w:rsidRDefault="00D6357B" w:rsidP="00D6357B">
      <w:pPr>
        <w:spacing w:line="560" w:lineRule="exact"/>
        <w:ind w:firstLineChars="200" w:firstLine="560"/>
        <w:rPr>
          <w:rFonts w:ascii="仿宋_GB2312" w:eastAsia="仿宋_GB2312" w:hAnsi="仿宋"/>
          <w:bCs/>
          <w:sz w:val="28"/>
          <w:szCs w:val="28"/>
        </w:rPr>
      </w:pPr>
      <w:r w:rsidRPr="008371B8">
        <w:rPr>
          <w:rFonts w:ascii="仿宋_GB2312" w:eastAsia="仿宋_GB2312" w:hAnsi="仿宋"/>
          <w:bCs/>
          <w:sz w:val="28"/>
          <w:szCs w:val="28"/>
        </w:rPr>
        <w:t xml:space="preserve">这是灾情描述</w:t>
      </w:r>
    </w:p>
    <w:p w14:paraId="0F89BC7C" w14:textId="77777777" w:rsidR="00D6357B" w:rsidRPr="00D6357B" w:rsidRDefault="00D6357B" w:rsidP="00D6357B"/>
    <w:p w14:paraId="52FAFC3A" w14:textId="71ACDC1E" w:rsidR="002A6958" w:rsidRPr="002A6958" w:rsidRDefault="002A6958" w:rsidP="007F5417">
      <w:pPr>
        <w:spacing w:before="100" w:beforeAutospacing="1" w:after="100" w:afterAutospacing="1"/>
        <w:outlineLvl w:val="0"/>
        <w:rPr>
          <w:rFonts w:ascii="仿宋_GB2312" w:eastAsia="仿宋_GB2312" w:hAnsi="仿宋"/>
          <w:b/>
          <w:bCs/>
          <w:sz w:val="28"/>
          <w:szCs w:val="28"/>
        </w:rPr>
      </w:pPr>
      <w:r w:rsidRPr="002A6958">
        <w:rPr>
          <w:rFonts w:ascii="仿宋_GB2312" w:eastAsia="仿宋_GB2312" w:hAnsi="仿宋"/>
          <w:b/>
          <w:bCs/>
          <w:sz w:val="28"/>
          <w:szCs w:val="28"/>
        </w:rPr>
        <w:t>二、水利工程设施受损情况</w:t>
      </w:r>
    </w:p>
    <w:p w14:paraId="40028505" w14:textId="57339CEE" w:rsidR="002A6958" w:rsidRPr="008371B8" w:rsidRDefault="0008027A" w:rsidP="00B72D3F">
      <w:pPr>
        <w:spacing w:line="560" w:lineRule="exact"/>
        <w:ind w:firstLineChars="200" w:firstLine="560"/>
        <w:rPr>
          <w:rFonts w:ascii="仿宋_GB2312" w:eastAsia="仿宋_GB2312" w:hAnsi="仿宋"/>
          <w:sz w:val="28"/>
          <w:szCs w:val="28"/>
        </w:rPr>
      </w:pPr>
      <w:r w:rsidRPr="008371B8">
        <w:rPr>
          <w:rFonts w:ascii="仿宋_GB2312" w:eastAsia="仿宋_GB2312" w:hAnsi="仿宋"/>
          <w:bCs/>
          <w:sz w:val="28"/>
          <w:szCs w:val="28"/>
        </w:rPr>
        <w:t xml:space="preserve">这是损失情况描述</w:t>
      </w:r>
    </w:p>
    <w:p w14:paraId="3BB5E1F7" w14:textId="01A159AD" w:rsidR="002A6958" w:rsidRDefault="002A6958" w:rsidP="007F5417">
      <w:pPr>
        <w:spacing w:before="100" w:beforeAutospacing="1" w:after="100" w:afterAutospacing="1"/>
        <w:outlineLvl w:val="0"/>
        <w:rPr>
          <w:rFonts w:ascii="仿宋_GB2312" w:eastAsia="仿宋_GB2312" w:hAnsi="仿宋"/>
          <w:b/>
          <w:bCs/>
          <w:sz w:val="28"/>
          <w:szCs w:val="28"/>
        </w:rPr>
      </w:pPr>
      <w:r w:rsidRPr="002A6958">
        <w:rPr>
          <w:rFonts w:ascii="仿宋_GB2312" w:eastAsia="仿宋_GB2312" w:hAnsi="仿宋"/>
          <w:b/>
          <w:bCs/>
          <w:sz w:val="28"/>
          <w:szCs w:val="28"/>
        </w:rPr>
        <w:t>三、重大水利工程事故详情</w:t>
      </w:r>
    </w:p>
    <w:p w14:paraId="24D879B8" w14:textId="42564A0E" w:rsidR="0097463B" w:rsidRPr="008371B8" w:rsidRDefault="00F2246E" w:rsidP="0097463B">
      <w:pPr>
        <w:spacing w:line="560" w:lineRule="exact"/>
        <w:ind w:firstLineChars="200" w:firstLine="560"/>
        <w:rPr>
          <w:rFonts w:ascii="仿宋_GB2312" w:eastAsia="仿宋_GB2312" w:hAnsi="仿宋"/>
          <w:sz w:val="28"/>
          <w:szCs w:val="28"/>
        </w:rPr>
      </w:pPr>
      <w:r w:rsidRPr="008371B8">
        <w:rPr>
          <w:rFonts w:ascii="仿宋_GB2312" w:eastAsia="仿宋_GB2312" w:hAnsi="仿宋"/>
          <w:bCs/>
          <w:sz w:val="28"/>
          <w:szCs w:val="28"/>
        </w:rPr>
        <w:t xml:space="preserve">重大水利工程事故详情</w:t>
      </w:r>
    </w:p>
    <w:p w14:paraId="25F9F028" w14:textId="77777777" w:rsidR="0097463B" w:rsidRPr="0097463B" w:rsidRDefault="0097463B" w:rsidP="0097463B"/>
    <w:p w14:paraId="1C31A9DA" w14:textId="77777777" w:rsidR="002A6958" w:rsidRPr="002A6958" w:rsidRDefault="002A6958" w:rsidP="007F5417">
      <w:pPr>
        <w:spacing w:before="100" w:beforeAutospacing="1" w:after="100" w:afterAutospacing="1"/>
        <w:outlineLvl w:val="0"/>
        <w:rPr>
          <w:rFonts w:ascii="仿宋_GB2312" w:eastAsia="仿宋_GB2312" w:hAnsi="仿宋"/>
          <w:b/>
          <w:bCs/>
          <w:sz w:val="28"/>
          <w:szCs w:val="28"/>
        </w:rPr>
      </w:pPr>
      <w:r w:rsidRPr="002A6958">
        <w:rPr>
          <w:rFonts w:ascii="仿宋_GB2312" w:eastAsia="仿宋_GB2312" w:hAnsi="仿宋"/>
          <w:b/>
          <w:bCs/>
          <w:sz w:val="28"/>
          <w:szCs w:val="28"/>
        </w:rPr>
        <w:t>四、城镇受淹情况</w:t>
      </w:r>
    </w:p>
    <w:p w14:paraId="1AE99A84" w14:textId="3A0C35EF" w:rsidR="00E558AE" w:rsidRPr="008371B8" w:rsidRDefault="000C019C" w:rsidP="00E558AE">
      <w:pPr>
        <w:spacing w:line="560" w:lineRule="exact"/>
        <w:ind w:firstLineChars="200" w:firstLine="560"/>
        <w:rPr>
          <w:rFonts w:ascii="仿宋_GB2312" w:eastAsia="仿宋_GB2312" w:hAnsi="仿宋"/>
          <w:bCs/>
          <w:sz w:val="28"/>
          <w:szCs w:val="28"/>
        </w:rPr>
      </w:pPr>
      <w:bookmarkStart w:id="1" w:name="_GoBack"/>
      <w:bookmarkEnd w:id="1"/>
      <w:r w:rsidRPr="008371B8">
        <w:rPr>
          <w:rFonts w:ascii="仿宋_GB2312" w:eastAsia="仿宋_GB2312" w:hAnsi="仿宋"/>
          <w:bCs/>
          <w:sz w:val="28"/>
          <w:szCs w:val="28"/>
        </w:rPr>
        <w:t xml:space="preserve">这是处置措施</w:t>
      </w:r>
    </w:p>
    <w:p w14:paraId="1B7DA1F8" w14:textId="7C1F1490" w:rsidR="002A6958" w:rsidRDefault="002A6958" w:rsidP="007F5417">
      <w:pPr>
        <w:spacing w:before="100" w:beforeAutospacing="1" w:after="100" w:afterAutospacing="1"/>
        <w:outlineLvl w:val="0"/>
        <w:rPr>
          <w:rFonts w:ascii="仿宋_GB2312" w:eastAsia="仿宋_GB2312" w:hAnsi="仿宋"/>
          <w:b/>
          <w:bCs/>
          <w:sz w:val="28"/>
          <w:szCs w:val="28"/>
        </w:rPr>
      </w:pPr>
      <w:r w:rsidRPr="002A6958">
        <w:rPr>
          <w:rFonts w:ascii="仿宋_GB2312" w:eastAsia="仿宋_GB2312" w:hAnsi="仿宋"/>
          <w:b/>
          <w:bCs/>
          <w:sz w:val="28"/>
          <w:szCs w:val="28"/>
        </w:rPr>
        <w:t>五、抗洪抢险技术支撑情况</w:t>
      </w:r>
    </w:p>
    <w:p w14:paraId="4F64CD33" w14:textId="2FBDA0B7" w:rsidR="00E558AE" w:rsidRPr="008371B8" w:rsidRDefault="000C019C" w:rsidP="00E558AE">
      <w:pPr>
        <w:spacing w:line="560" w:lineRule="exact"/>
        <w:ind w:firstLineChars="200" w:firstLine="560"/>
      </w:pPr>
      <w:r w:rsidRPr="008371B8">
        <w:rPr>
          <w:rFonts w:ascii="仿宋_GB2312" w:eastAsia="仿宋_GB2312" w:hAnsi="仿宋"/>
          <w:bCs/>
          <w:sz w:val="28"/>
          <w:szCs w:val="28"/>
        </w:rPr>
        <w:t xml:space="preserve">抗洪抢险技术支撑情况</w:t>
      </w:r>
    </w:p>
    <w:p w14:paraId="03DB82FB" w14:textId="77777777" w:rsidR="002A6958" w:rsidRPr="002A6958" w:rsidRDefault="002A6958" w:rsidP="007F5417">
      <w:pPr>
        <w:spacing w:before="100" w:beforeAutospacing="1" w:after="100" w:afterAutospacing="1"/>
        <w:outlineLvl w:val="0"/>
        <w:rPr>
          <w:rFonts w:ascii="仿宋_GB2312" w:eastAsia="仿宋_GB2312" w:hAnsi="仿宋"/>
          <w:b/>
          <w:bCs/>
          <w:sz w:val="28"/>
          <w:szCs w:val="28"/>
        </w:rPr>
      </w:pPr>
      <w:r w:rsidRPr="002A6958">
        <w:rPr>
          <w:rFonts w:ascii="仿宋_GB2312" w:eastAsia="仿宋_GB2312" w:hAnsi="仿宋"/>
          <w:b/>
          <w:bCs/>
          <w:sz w:val="28"/>
          <w:szCs w:val="28"/>
        </w:rPr>
        <w:t>六、山洪灾害防御情况</w:t>
      </w:r>
    </w:p>
    <w:p w14:paraId="0BBA2B51" w14:textId="536155CC" w:rsidR="00C21DEB" w:rsidRPr="008371B8" w:rsidRDefault="00670CEB" w:rsidP="00C21DEB">
      <w:pPr>
        <w:spacing w:line="560" w:lineRule="exact"/>
        <w:ind w:firstLineChars="200" w:firstLine="560"/>
      </w:pPr>
      <w:r w:rsidRPr="008371B8">
        <w:rPr>
          <w:rFonts w:ascii="仿宋_GB2312" w:eastAsia="仿宋_GB2312" w:hAnsi="仿宋"/>
          <w:bCs/>
          <w:sz w:val="28"/>
          <w:szCs w:val="28"/>
        </w:rPr>
        <w:t xml:space="preserve">山洪灾害防御情况</w:t>
      </w:r>
    </w:p>
    <w:p w14:paraId="61BB8EFB" w14:textId="77777777" w:rsidR="00C21DEB" w:rsidRPr="00C21DEB" w:rsidRDefault="00C21DEB" w:rsidP="00C21DEB"/>
    <w:p w14:paraId="10FBB588" w14:textId="67206B26" w:rsidR="002A6958" w:rsidRPr="002A6958" w:rsidRDefault="002A6958" w:rsidP="007F5417">
      <w:pPr>
        <w:spacing w:before="100" w:beforeAutospacing="1" w:after="100" w:afterAutospacing="1"/>
        <w:outlineLvl w:val="0"/>
        <w:rPr>
          <w:rFonts w:ascii="仿宋_GB2312" w:eastAsia="仿宋_GB2312" w:hAnsi="仿宋"/>
          <w:b/>
          <w:bCs/>
          <w:sz w:val="28"/>
          <w:szCs w:val="28"/>
        </w:rPr>
      </w:pPr>
      <w:r w:rsidRPr="002A6958">
        <w:rPr>
          <w:rFonts w:ascii="仿宋_GB2312" w:eastAsia="仿宋_GB2312" w:hAnsi="仿宋"/>
          <w:b/>
          <w:bCs/>
          <w:sz w:val="28"/>
          <w:szCs w:val="28"/>
        </w:rPr>
        <w:t>七、重点受灾地区分析</w:t>
      </w:r>
    </w:p>
    <w:p w14:paraId="669B21AF" w14:textId="769252C7" w:rsidR="00C21DEB" w:rsidRPr="008371B8" w:rsidRDefault="00670CEB" w:rsidP="00C21DEB">
      <w:pPr>
        <w:spacing w:line="560" w:lineRule="exact"/>
        <w:ind w:firstLineChars="200" w:firstLine="560"/>
      </w:pPr>
      <w:r w:rsidRPr="008371B8">
        <w:rPr>
          <w:rFonts w:ascii="仿宋_GB2312" w:eastAsia="仿宋_GB2312" w:hAnsi="仿宋"/>
          <w:bCs/>
          <w:sz w:val="28"/>
          <w:szCs w:val="28"/>
        </w:rPr>
        <w:t xml:space="preserve">重点受灾地区分析</w:t>
      </w:r>
    </w:p>
    <w:p w14:paraId="7157C844" w14:textId="77777777" w:rsidR="00C21DEB" w:rsidRDefault="00C21DEB" w:rsidP="002A6958">
      <w:pPr>
        <w:rPr>
          <w:rFonts w:ascii="仿宋_GB2312" w:eastAsia="仿宋_GB2312" w:hAnsi="仿宋"/>
          <w:sz w:val="28"/>
          <w:szCs w:val="28"/>
        </w:rPr>
      </w:pPr>
    </w:p>
    <w:p w14:paraId="74F317C4" w14:textId="162DAD23" w:rsidR="002A6958" w:rsidRPr="002A6958" w:rsidRDefault="002A6958" w:rsidP="002A6958">
      <w:pPr>
        <w:rPr>
          <w:rFonts w:ascii="仿宋" w:eastAsia="仿宋" w:hAnsi="仿宋"/>
          <w:sz w:val="28"/>
          <w:szCs w:val="28"/>
        </w:rPr>
      </w:pPr>
      <w:r w:rsidRPr="002A6958">
        <w:rPr>
          <w:rFonts w:ascii="仿宋" w:eastAsia="仿宋" w:hAnsi="仿宋"/>
          <w:sz w:val="28"/>
          <w:szCs w:val="28"/>
        </w:rPr>
        <w:t>附件：</w:t>
      </w:r>
    </w:p>
    <w:p w14:paraId="2CE3B4A3" w14:textId="77777777" w:rsidR="002A6958" w:rsidRPr="002A6958" w:rsidRDefault="002A6958" w:rsidP="002A6958">
      <w:pPr>
        <w:numPr>
          <w:ilvl w:val="0"/>
          <w:numId w:val="9"/>
        </w:numPr>
        <w:rPr>
          <w:rFonts w:ascii="仿宋" w:eastAsia="仿宋" w:hAnsi="仿宋"/>
          <w:sz w:val="28"/>
          <w:szCs w:val="28"/>
        </w:rPr>
      </w:pPr>
      <w:r w:rsidRPr="002A6958">
        <w:rPr>
          <w:rFonts w:ascii="仿宋" w:eastAsia="仿宋" w:hAnsi="仿宋"/>
          <w:sz w:val="28"/>
          <w:szCs w:val="28"/>
        </w:rPr>
        <w:t>洪涝灾害基本情况统计表</w:t>
      </w:r>
    </w:p>
    <w:p w14:paraId="3695A390" w14:textId="77777777" w:rsidR="002A6958" w:rsidRPr="002A6958" w:rsidRDefault="002A6958" w:rsidP="002A6958">
      <w:pPr>
        <w:numPr>
          <w:ilvl w:val="0"/>
          <w:numId w:val="9"/>
        </w:numPr>
        <w:rPr>
          <w:rFonts w:ascii="仿宋" w:eastAsia="仿宋" w:hAnsi="仿宋"/>
          <w:sz w:val="28"/>
          <w:szCs w:val="28"/>
        </w:rPr>
      </w:pPr>
      <w:r w:rsidRPr="002A6958">
        <w:rPr>
          <w:rFonts w:ascii="仿宋" w:eastAsia="仿宋" w:hAnsi="仿宋"/>
          <w:sz w:val="28"/>
          <w:szCs w:val="28"/>
        </w:rPr>
        <w:t>水利工程设施洪涝灾害统计表</w:t>
      </w:r>
    </w:p>
    <w:p w14:paraId="25B096B1" w14:textId="77777777" w:rsidR="002A6958" w:rsidRPr="002A6958" w:rsidRDefault="002A6958" w:rsidP="002A6958">
      <w:pPr>
        <w:numPr>
          <w:ilvl w:val="0"/>
          <w:numId w:val="9"/>
        </w:numPr>
        <w:rPr>
          <w:rFonts w:ascii="仿宋" w:eastAsia="仿宋" w:hAnsi="仿宋"/>
          <w:sz w:val="28"/>
          <w:szCs w:val="28"/>
        </w:rPr>
      </w:pPr>
      <w:r w:rsidRPr="002A6958">
        <w:rPr>
          <w:rFonts w:ascii="仿宋" w:eastAsia="仿宋" w:hAnsi="仿宋"/>
          <w:sz w:val="28"/>
          <w:szCs w:val="28"/>
        </w:rPr>
        <w:t>水库垮坝台账</w:t>
      </w:r>
    </w:p>
    <w:p w14:paraId="0291D3CE" w14:textId="77777777" w:rsidR="002A6958" w:rsidRPr="002A6958" w:rsidRDefault="002A6958" w:rsidP="002A6958">
      <w:pPr>
        <w:numPr>
          <w:ilvl w:val="0"/>
          <w:numId w:val="9"/>
        </w:numPr>
        <w:rPr>
          <w:rFonts w:ascii="仿宋" w:eastAsia="仿宋" w:hAnsi="仿宋"/>
          <w:sz w:val="28"/>
          <w:szCs w:val="28"/>
        </w:rPr>
      </w:pPr>
      <w:r w:rsidRPr="002A6958">
        <w:rPr>
          <w:rFonts w:ascii="仿宋" w:eastAsia="仿宋" w:hAnsi="仿宋"/>
          <w:sz w:val="28"/>
          <w:szCs w:val="28"/>
        </w:rPr>
        <w:t>堤防决口台账</w:t>
      </w:r>
    </w:p>
    <w:p w14:paraId="2F772E99" w14:textId="77777777" w:rsidR="002A6958" w:rsidRPr="002A6958" w:rsidRDefault="002A6958" w:rsidP="002A6958">
      <w:pPr>
        <w:numPr>
          <w:ilvl w:val="0"/>
          <w:numId w:val="9"/>
        </w:numPr>
        <w:rPr>
          <w:rFonts w:ascii="仿宋" w:eastAsia="仿宋" w:hAnsi="仿宋"/>
          <w:sz w:val="28"/>
          <w:szCs w:val="28"/>
        </w:rPr>
      </w:pPr>
      <w:r w:rsidRPr="002A6958">
        <w:rPr>
          <w:rFonts w:ascii="仿宋" w:eastAsia="仿宋" w:hAnsi="仿宋"/>
          <w:sz w:val="28"/>
          <w:szCs w:val="28"/>
        </w:rPr>
        <w:t>较大水毁工程台账</w:t>
      </w:r>
    </w:p>
    <w:p w14:paraId="0A43763C" w14:textId="77777777" w:rsidR="002A6958" w:rsidRPr="002A6958" w:rsidRDefault="002A6958" w:rsidP="002A6958">
      <w:pPr>
        <w:numPr>
          <w:ilvl w:val="0"/>
          <w:numId w:val="9"/>
        </w:numPr>
        <w:rPr>
          <w:rFonts w:ascii="仿宋" w:eastAsia="仿宋" w:hAnsi="仿宋"/>
          <w:sz w:val="28"/>
          <w:szCs w:val="28"/>
        </w:rPr>
      </w:pPr>
      <w:r w:rsidRPr="002A6958">
        <w:rPr>
          <w:rFonts w:ascii="仿宋" w:eastAsia="仿宋" w:hAnsi="仿宋"/>
          <w:sz w:val="28"/>
          <w:szCs w:val="28"/>
        </w:rPr>
        <w:t>城镇受淹情况统计表</w:t>
      </w:r>
    </w:p>
    <w:p w14:paraId="591B8D53" w14:textId="77777777" w:rsidR="002A6958" w:rsidRPr="002A6958" w:rsidRDefault="002A6958" w:rsidP="002A6958">
      <w:pPr>
        <w:numPr>
          <w:ilvl w:val="0"/>
          <w:numId w:val="9"/>
        </w:numPr>
        <w:rPr>
          <w:rFonts w:ascii="仿宋" w:eastAsia="仿宋" w:hAnsi="仿宋"/>
          <w:sz w:val="28"/>
          <w:szCs w:val="28"/>
        </w:rPr>
      </w:pPr>
      <w:r w:rsidRPr="002A6958">
        <w:rPr>
          <w:rFonts w:ascii="仿宋" w:eastAsia="仿宋" w:hAnsi="仿宋"/>
          <w:sz w:val="28"/>
          <w:szCs w:val="28"/>
        </w:rPr>
        <w:t>抗洪抢险技术支撑情况统计表</w:t>
      </w:r>
    </w:p>
    <w:p w14:paraId="11098578" w14:textId="77777777" w:rsidR="002A6958" w:rsidRPr="002A6958" w:rsidRDefault="002A6958" w:rsidP="002A6958">
      <w:pPr>
        <w:numPr>
          <w:ilvl w:val="0"/>
          <w:numId w:val="9"/>
        </w:numPr>
        <w:rPr>
          <w:rFonts w:ascii="仿宋" w:eastAsia="仿宋" w:hAnsi="仿宋"/>
          <w:sz w:val="28"/>
          <w:szCs w:val="28"/>
        </w:rPr>
      </w:pPr>
      <w:r w:rsidRPr="002A6958">
        <w:rPr>
          <w:rFonts w:ascii="仿宋" w:eastAsia="仿宋" w:hAnsi="仿宋"/>
          <w:sz w:val="28"/>
          <w:szCs w:val="28"/>
        </w:rPr>
        <w:t>山洪灾害防御情况统计表</w:t>
      </w:r>
    </w:p>
    <w:p w14:paraId="5ECDF408" w14:textId="2EE7953C" w:rsidR="008D7963" w:rsidRPr="00FD6B9B" w:rsidRDefault="002A6958" w:rsidP="002A6958">
      <w:pPr>
        <w:numPr>
          <w:ilvl w:val="0"/>
          <w:numId w:val="9"/>
        </w:numPr>
        <w:rPr>
          <w:rFonts w:ascii="仿宋" w:eastAsia="仿宋" w:hAnsi="仿宋"/>
          <w:sz w:val="28"/>
          <w:szCs w:val="28"/>
        </w:rPr>
      </w:pPr>
      <w:r w:rsidRPr="002A6958">
        <w:rPr>
          <w:rFonts w:ascii="仿宋" w:eastAsia="仿宋" w:hAnsi="仿宋"/>
          <w:sz w:val="28"/>
          <w:szCs w:val="28"/>
        </w:rPr>
        <w:t>山洪灾害事件统计台账</w:t>
      </w:r>
    </w:p>
    <w:sectPr w:rsidR="008D7963" w:rsidRPr="00FD6B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AEEE41" w14:textId="77777777" w:rsidR="00E4346E" w:rsidRDefault="00E4346E" w:rsidP="0013075F">
      <w:r>
        <w:separator/>
      </w:r>
    </w:p>
  </w:endnote>
  <w:endnote w:type="continuationSeparator" w:id="0">
    <w:p w14:paraId="056B0AC3" w14:textId="77777777" w:rsidR="00E4346E" w:rsidRDefault="00E4346E" w:rsidP="001307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楷体">
    <w:altName w:val="楷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E119A3" w14:textId="77777777" w:rsidR="00E4346E" w:rsidRDefault="00E4346E" w:rsidP="0013075F">
      <w:r>
        <w:separator/>
      </w:r>
    </w:p>
  </w:footnote>
  <w:footnote w:type="continuationSeparator" w:id="0">
    <w:p w14:paraId="236438A5" w14:textId="77777777" w:rsidR="00E4346E" w:rsidRDefault="00E4346E" w:rsidP="001307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822688"/>
    <w:multiLevelType w:val="multilevel"/>
    <w:tmpl w:val="EFD20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246693"/>
    <w:multiLevelType w:val="multilevel"/>
    <w:tmpl w:val="D8967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4E32D2"/>
    <w:multiLevelType w:val="multilevel"/>
    <w:tmpl w:val="DDE2E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1B6781"/>
    <w:multiLevelType w:val="multilevel"/>
    <w:tmpl w:val="3D5C4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2055DB"/>
    <w:multiLevelType w:val="multilevel"/>
    <w:tmpl w:val="148C9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D86E85"/>
    <w:multiLevelType w:val="multilevel"/>
    <w:tmpl w:val="62F0E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2520751"/>
    <w:multiLevelType w:val="multilevel"/>
    <w:tmpl w:val="A6FE0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5B0640"/>
    <w:multiLevelType w:val="multilevel"/>
    <w:tmpl w:val="08424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7A1C4D"/>
    <w:multiLevelType w:val="multilevel"/>
    <w:tmpl w:val="BEC04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8"/>
  </w:num>
  <w:num w:numId="5">
    <w:abstractNumId w:val="2"/>
  </w:num>
  <w:num w:numId="6">
    <w:abstractNumId w:val="3"/>
  </w:num>
  <w:num w:numId="7">
    <w:abstractNumId w:val="6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B1D"/>
    <w:rsid w:val="0008027A"/>
    <w:rsid w:val="000C019C"/>
    <w:rsid w:val="000C0DD2"/>
    <w:rsid w:val="000F24FD"/>
    <w:rsid w:val="001220FE"/>
    <w:rsid w:val="0013075F"/>
    <w:rsid w:val="001A7423"/>
    <w:rsid w:val="00217609"/>
    <w:rsid w:val="002A6958"/>
    <w:rsid w:val="002D1F65"/>
    <w:rsid w:val="004850CB"/>
    <w:rsid w:val="005D4AAF"/>
    <w:rsid w:val="005E5311"/>
    <w:rsid w:val="00623D75"/>
    <w:rsid w:val="006339E9"/>
    <w:rsid w:val="00634384"/>
    <w:rsid w:val="00670CEB"/>
    <w:rsid w:val="00782FA3"/>
    <w:rsid w:val="007D4540"/>
    <w:rsid w:val="007D794C"/>
    <w:rsid w:val="007F5417"/>
    <w:rsid w:val="008371B8"/>
    <w:rsid w:val="00872F07"/>
    <w:rsid w:val="008D7963"/>
    <w:rsid w:val="00921A1F"/>
    <w:rsid w:val="0097463B"/>
    <w:rsid w:val="009E3D74"/>
    <w:rsid w:val="00B72D3F"/>
    <w:rsid w:val="00C21DEB"/>
    <w:rsid w:val="00C418ED"/>
    <w:rsid w:val="00CE4346"/>
    <w:rsid w:val="00CF35E6"/>
    <w:rsid w:val="00D00B1D"/>
    <w:rsid w:val="00D6357B"/>
    <w:rsid w:val="00D94CAC"/>
    <w:rsid w:val="00E10D5E"/>
    <w:rsid w:val="00E4346E"/>
    <w:rsid w:val="00E44800"/>
    <w:rsid w:val="00E558AE"/>
    <w:rsid w:val="00E57D26"/>
    <w:rsid w:val="00EB6BA3"/>
    <w:rsid w:val="00EC1261"/>
    <w:rsid w:val="00F2246E"/>
    <w:rsid w:val="00F5377A"/>
    <w:rsid w:val="00FB32F1"/>
    <w:rsid w:val="00FB5E10"/>
    <w:rsid w:val="00FD584C"/>
    <w:rsid w:val="00FD6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43FE5EF"/>
  <w15:chartTrackingRefBased/>
  <w15:docId w15:val="{33CA4D5A-08D5-4332-B6F0-6EFCC183D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075F"/>
    <w:pPr>
      <w:widowControl w:val="0"/>
      <w:spacing w:after="0" w:line="240" w:lineRule="auto"/>
      <w:jc w:val="both"/>
    </w:pPr>
    <w:rPr>
      <w:sz w:val="21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00B1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00B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00B1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00B1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00B1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00B1D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00B1D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00B1D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00B1D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00B1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00B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00B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00B1D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00B1D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D00B1D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00B1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00B1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00B1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00B1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00B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00B1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00B1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00B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00B1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00B1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00B1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00B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00B1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00B1D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13075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13075F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13075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13075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773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858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90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22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1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2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6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2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天 夏</dc:creator>
  <cp:keywords/>
  <dc:description/>
  <cp:lastModifiedBy>张三</cp:lastModifiedBy>
  <cp:revision>30</cp:revision>
  <dcterms:created xsi:type="dcterms:W3CDTF">2025-06-11T01:04:00Z</dcterms:created>
  <dcterms:modified xsi:type="dcterms:W3CDTF">2025-06-18T02:35:00Z</dcterms:modified>
  <dc:identifier/>
  <dc:language/>
</cp:coreProperties>
</file>