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1098" w14:textId="7D26A05B" w:rsidR="00FF751E" w:rsidRPr="00FF751E" w:rsidRDefault="00FF751E" w:rsidP="00FF751E">
      <w:pPr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 w:rsidRPr="00FF751E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FFC2DA7" w:rsidR="0013075F" w:rsidRPr="00D6357B" w:rsidRDefault="00D6357B" w:rsidP="004D24AC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>{{</w:t>
      </w:r>
      <w:proofErr w:type="spellStart"/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proofErr w:type="spellEnd"/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proofErr w:type="spellStart"/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proofErr w:type="spellEnd"/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proofErr w:type="spellStart"/>
      <w:r w:rsidRPr="008371B8">
        <w:rPr>
          <w:rFonts w:ascii="楷体" w:eastAsia="楷体" w:hAnsi="楷体" w:hint="eastAsia"/>
          <w:sz w:val="28"/>
          <w:szCs w:val="32"/>
        </w:rPr>
        <w:t>publicdate</w:t>
      </w:r>
      <w:proofErr w:type="spellEnd"/>
      <w:r w:rsidRPr="008371B8">
        <w:rPr>
          <w:rFonts w:ascii="楷体" w:eastAsia="楷体" w:hAnsi="楷体"/>
          <w:sz w:val="28"/>
          <w:szCs w:val="32"/>
        </w:rPr>
        <w:t>}}</w:t>
      </w:r>
    </w:p>
    <w:p w14:paraId="47EEC60D" w14:textId="5A231907" w:rsidR="0013075F" w:rsidRDefault="0013075F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</w:p>
    <w:p w14:paraId="1834C4FE" w14:textId="77777777" w:rsidR="00AD0075" w:rsidRPr="00616F5F" w:rsidRDefault="00AD0075" w:rsidP="00AD0075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</w:t>
      </w:r>
      <w:r w:rsidRPr="00616F5F">
        <w:rPr>
          <w:rFonts w:ascii="黑体" w:eastAsia="黑体" w:hAnsi="黑体" w:hint="eastAsia"/>
          <w:b/>
          <w:bCs/>
          <w:sz w:val="32"/>
          <w:szCs w:val="32"/>
        </w:rPr>
        <w:t>、灾情</w:t>
      </w:r>
      <w:r>
        <w:rPr>
          <w:rFonts w:ascii="黑体" w:eastAsia="黑体" w:hAnsi="黑体" w:hint="eastAsia"/>
          <w:b/>
          <w:bCs/>
          <w:sz w:val="32"/>
          <w:szCs w:val="32"/>
        </w:rPr>
        <w:t>成因</w:t>
      </w:r>
    </w:p>
    <w:bookmarkEnd w:id="0"/>
    <w:p w14:paraId="439A224B" w14:textId="56A6F615" w:rsidR="00AD0075" w:rsidRPr="00AD0075" w:rsidRDefault="00CA6C1B" w:rsidP="00CA6C1B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CA6C1B">
        <w:rPr>
          <w:rFonts w:ascii="仿宋_GB2312" w:eastAsia="仿宋_GB2312" w:hAnsi="仿宋"/>
          <w:bCs/>
          <w:sz w:val="32"/>
          <w:szCs w:val="32"/>
        </w:rPr>
        <w:t>XX</w:t>
      </w:r>
      <w:r w:rsidRPr="00CA6C1B">
        <w:rPr>
          <w:rFonts w:ascii="仿宋_GB2312" w:eastAsia="仿宋_GB2312" w:hAnsi="仿宋" w:hint="eastAsia"/>
          <w:bCs/>
          <w:sz w:val="32"/>
          <w:szCs w:val="32"/>
        </w:rPr>
        <w:t>日</w:t>
      </w:r>
      <w:r w:rsidRPr="00CA6C1B">
        <w:rPr>
          <w:rFonts w:ascii="仿宋_GB2312" w:eastAsia="仿宋_GB2312" w:hAnsi="仿宋"/>
          <w:bCs/>
          <w:sz w:val="32"/>
          <w:szCs w:val="32"/>
        </w:rPr>
        <w:t>-XX</w:t>
      </w:r>
      <w:r w:rsidRPr="00CA6C1B">
        <w:rPr>
          <w:rFonts w:ascii="仿宋_GB2312" w:eastAsia="仿宋_GB2312" w:hAnsi="仿宋" w:hint="eastAsia"/>
          <w:bCs/>
          <w:sz w:val="32"/>
          <w:szCs w:val="32"/>
        </w:rPr>
        <w:t>日，</w:t>
      </w:r>
      <w:r w:rsidRPr="00CA6C1B">
        <w:rPr>
          <w:rFonts w:ascii="仿宋_GB2312" w:eastAsia="仿宋_GB2312" w:hAnsi="仿宋"/>
          <w:bCs/>
          <w:sz w:val="32"/>
          <w:szCs w:val="32"/>
        </w:rPr>
        <w:t>10-50mm</w:t>
      </w:r>
      <w:r w:rsidRPr="00CA6C1B">
        <w:rPr>
          <w:rFonts w:ascii="仿宋_GB2312" w:eastAsia="仿宋_GB2312" w:hAnsi="仿宋" w:hint="eastAsia"/>
          <w:bCs/>
          <w:sz w:val="32"/>
          <w:szCs w:val="32"/>
        </w:rPr>
        <w:t>降雨量的水文站</w:t>
      </w:r>
      <w:r w:rsidRPr="00CA6C1B">
        <w:rPr>
          <w:rFonts w:ascii="仿宋_GB2312" w:eastAsia="仿宋_GB2312" w:hAnsi="仿宋"/>
          <w:bCs/>
          <w:sz w:val="32"/>
          <w:szCs w:val="32"/>
        </w:rPr>
        <w:t>XX</w:t>
      </w:r>
      <w:proofErr w:type="gramStart"/>
      <w:r w:rsidRPr="00CA6C1B">
        <w:rPr>
          <w:rFonts w:ascii="仿宋_GB2312" w:eastAsia="仿宋_GB2312" w:hAnsi="仿宋" w:hint="eastAsia"/>
          <w:bCs/>
          <w:sz w:val="32"/>
          <w:szCs w:val="32"/>
        </w:rPr>
        <w:t>个</w:t>
      </w:r>
      <w:proofErr w:type="gramEnd"/>
      <w:r w:rsidRPr="00CA6C1B">
        <w:rPr>
          <w:rFonts w:ascii="仿宋_GB2312" w:eastAsia="仿宋_GB2312" w:hAnsi="仿宋" w:hint="eastAsia"/>
          <w:bCs/>
          <w:sz w:val="32"/>
          <w:szCs w:val="32"/>
        </w:rPr>
        <w:t>，</w:t>
      </w:r>
      <w:r w:rsidRPr="00CA6C1B">
        <w:rPr>
          <w:rFonts w:ascii="仿宋_GB2312" w:eastAsia="仿宋_GB2312" w:hAnsi="仿宋"/>
          <w:bCs/>
          <w:sz w:val="32"/>
          <w:szCs w:val="32"/>
        </w:rPr>
        <w:t>0-10mm</w:t>
      </w:r>
      <w:r w:rsidRPr="00CA6C1B">
        <w:rPr>
          <w:rFonts w:ascii="仿宋_GB2312" w:eastAsia="仿宋_GB2312" w:hAnsi="仿宋" w:hint="eastAsia"/>
          <w:bCs/>
          <w:sz w:val="32"/>
          <w:szCs w:val="32"/>
        </w:rPr>
        <w:t>降水量的水位站多个，</w:t>
      </w:r>
      <w:r w:rsidRPr="00CA6C1B">
        <w:rPr>
          <w:rFonts w:ascii="仿宋_GB2312" w:eastAsia="仿宋_GB2312" w:hAnsi="仿宋"/>
          <w:bCs/>
          <w:sz w:val="32"/>
          <w:szCs w:val="32"/>
        </w:rPr>
        <w:t>50-100mm</w:t>
      </w:r>
      <w:r w:rsidRPr="00CA6C1B">
        <w:rPr>
          <w:rFonts w:ascii="仿宋_GB2312" w:eastAsia="仿宋_GB2312" w:hAnsi="仿宋" w:hint="eastAsia"/>
          <w:bCs/>
          <w:sz w:val="32"/>
          <w:szCs w:val="32"/>
        </w:rPr>
        <w:t>降雨量的水文站</w:t>
      </w:r>
      <w:r w:rsidRPr="00CA6C1B">
        <w:rPr>
          <w:rFonts w:ascii="仿宋_GB2312" w:eastAsia="仿宋_GB2312" w:hAnsi="仿宋"/>
          <w:bCs/>
          <w:sz w:val="32"/>
          <w:szCs w:val="32"/>
        </w:rPr>
        <w:t>XX</w:t>
      </w:r>
      <w:proofErr w:type="gramStart"/>
      <w:r w:rsidRPr="00CA6C1B">
        <w:rPr>
          <w:rFonts w:ascii="仿宋_GB2312" w:eastAsia="仿宋_GB2312" w:hAnsi="仿宋" w:hint="eastAsia"/>
          <w:bCs/>
          <w:sz w:val="32"/>
          <w:szCs w:val="32"/>
        </w:rPr>
        <w:t>个</w:t>
      </w:r>
      <w:proofErr w:type="gramEnd"/>
      <w:r w:rsidRPr="00CA6C1B">
        <w:rPr>
          <w:rFonts w:ascii="仿宋_GB2312" w:eastAsia="仿宋_GB2312" w:hAnsi="仿宋" w:hint="eastAsia"/>
          <w:bCs/>
          <w:sz w:val="32"/>
          <w:szCs w:val="32"/>
        </w:rPr>
        <w:t>，</w:t>
      </w:r>
      <w:r w:rsidRPr="00CA6C1B">
        <w:rPr>
          <w:rFonts w:ascii="仿宋_GB2312" w:eastAsia="仿宋_GB2312" w:hAnsi="仿宋"/>
          <w:bCs/>
          <w:sz w:val="32"/>
          <w:szCs w:val="32"/>
        </w:rPr>
        <w:t>100-200mm</w:t>
      </w:r>
      <w:r w:rsidRPr="00CA6C1B">
        <w:rPr>
          <w:rFonts w:ascii="仿宋_GB2312" w:eastAsia="仿宋_GB2312" w:hAnsi="仿宋" w:hint="eastAsia"/>
          <w:bCs/>
          <w:sz w:val="32"/>
          <w:szCs w:val="32"/>
        </w:rPr>
        <w:t>降雨量的水文站</w:t>
      </w:r>
      <w:r w:rsidRPr="00CA6C1B">
        <w:rPr>
          <w:rFonts w:ascii="仿宋_GB2312" w:eastAsia="仿宋_GB2312" w:hAnsi="仿宋"/>
          <w:bCs/>
          <w:sz w:val="32"/>
          <w:szCs w:val="32"/>
        </w:rPr>
        <w:t>XX</w:t>
      </w:r>
      <w:proofErr w:type="gramStart"/>
      <w:r w:rsidRPr="00CA6C1B">
        <w:rPr>
          <w:rFonts w:ascii="仿宋_GB2312" w:eastAsia="仿宋_GB2312" w:hAnsi="仿宋" w:hint="eastAsia"/>
          <w:bCs/>
          <w:sz w:val="32"/>
          <w:szCs w:val="32"/>
        </w:rPr>
        <w:t>个</w:t>
      </w:r>
      <w:proofErr w:type="gramEnd"/>
      <w:r w:rsidRPr="00CA6C1B">
        <w:rPr>
          <w:rFonts w:ascii="仿宋_GB2312" w:eastAsia="仿宋_GB2312" w:hAnsi="仿宋" w:hint="eastAsia"/>
          <w:bCs/>
          <w:sz w:val="32"/>
          <w:szCs w:val="32"/>
        </w:rPr>
        <w:t>，</w:t>
      </w:r>
      <w:r w:rsidRPr="00CA6C1B">
        <w:rPr>
          <w:rFonts w:ascii="仿宋_GB2312" w:eastAsia="仿宋_GB2312" w:hAnsi="仿宋"/>
          <w:bCs/>
          <w:sz w:val="32"/>
          <w:szCs w:val="32"/>
        </w:rPr>
        <w:t>200mm</w:t>
      </w:r>
      <w:r w:rsidRPr="00CA6C1B">
        <w:rPr>
          <w:rFonts w:ascii="仿宋_GB2312" w:eastAsia="仿宋_GB2312" w:hAnsi="仿宋" w:hint="eastAsia"/>
          <w:bCs/>
          <w:sz w:val="32"/>
          <w:szCs w:val="32"/>
        </w:rPr>
        <w:t>以上降雨量的水文站</w:t>
      </w:r>
      <w:r w:rsidRPr="00CA6C1B">
        <w:rPr>
          <w:rFonts w:ascii="仿宋_GB2312" w:eastAsia="仿宋_GB2312" w:hAnsi="仿宋"/>
          <w:bCs/>
          <w:sz w:val="32"/>
          <w:szCs w:val="32"/>
        </w:rPr>
        <w:t>XX</w:t>
      </w:r>
      <w:proofErr w:type="gramStart"/>
      <w:r w:rsidRPr="00CA6C1B">
        <w:rPr>
          <w:rFonts w:ascii="仿宋_GB2312" w:eastAsia="仿宋_GB2312" w:hAnsi="仿宋" w:hint="eastAsia"/>
          <w:bCs/>
          <w:sz w:val="32"/>
          <w:szCs w:val="32"/>
        </w:rPr>
        <w:t>个</w:t>
      </w:r>
      <w:proofErr w:type="gramEnd"/>
      <w:r w:rsidRPr="00CA6C1B">
        <w:rPr>
          <w:rFonts w:ascii="仿宋_GB2312" w:eastAsia="仿宋_GB2312" w:hAnsi="仿宋" w:hint="eastAsia"/>
          <w:bCs/>
          <w:sz w:val="32"/>
          <w:szCs w:val="32"/>
        </w:rPr>
        <w:t>，最大降雨量发生在</w:t>
      </w:r>
      <w:r w:rsidRPr="00CA6C1B">
        <w:rPr>
          <w:rFonts w:ascii="仿宋_GB2312" w:eastAsia="仿宋_GB2312" w:hAnsi="仿宋"/>
          <w:bCs/>
          <w:sz w:val="32"/>
          <w:szCs w:val="32"/>
        </w:rPr>
        <w:t>XX</w:t>
      </w:r>
      <w:r w:rsidRPr="00CA6C1B">
        <w:rPr>
          <w:rFonts w:ascii="仿宋_GB2312" w:eastAsia="仿宋_GB2312" w:hAnsi="仿宋" w:hint="eastAsia"/>
          <w:bCs/>
          <w:sz w:val="32"/>
          <w:szCs w:val="32"/>
        </w:rPr>
        <w:t>地。</w:t>
      </w:r>
    </w:p>
    <w:p w14:paraId="0F8554DA" w14:textId="3260A3A8" w:rsidR="00E57D26" w:rsidRPr="004C5056" w:rsidRDefault="00AD0075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</w:t>
      </w:r>
      <w:r w:rsidR="002A6958" w:rsidRPr="004C5056">
        <w:rPr>
          <w:rFonts w:ascii="黑体" w:eastAsia="黑体" w:hAnsi="黑体" w:hint="eastAsia"/>
          <w:b/>
          <w:bCs/>
          <w:sz w:val="32"/>
          <w:szCs w:val="32"/>
        </w:rPr>
        <w:t>、灾情综述</w:t>
      </w:r>
    </w:p>
    <w:p w14:paraId="0F89BC7C" w14:textId="2C2AD174" w:rsidR="00D6357B" w:rsidRPr="004D24AC" w:rsidRDefault="00D6357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C5056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Pr="004C5056">
        <w:rPr>
          <w:rFonts w:ascii="仿宋_GB2312" w:eastAsia="仿宋_GB2312" w:hAnsi="仿宋" w:hint="eastAsia"/>
          <w:bCs/>
          <w:sz w:val="32"/>
          <w:szCs w:val="32"/>
        </w:rPr>
        <w:t>zqzs</w:t>
      </w:r>
      <w:proofErr w:type="spellEnd"/>
      <w:r w:rsidRPr="004C5056">
        <w:rPr>
          <w:rFonts w:ascii="仿宋_GB2312" w:eastAsia="仿宋_GB2312" w:hAnsi="仿宋"/>
          <w:bCs/>
          <w:sz w:val="32"/>
          <w:szCs w:val="32"/>
        </w:rPr>
        <w:t>}}</w:t>
      </w:r>
    </w:p>
    <w:p w14:paraId="52FAFC3A" w14:textId="692B102F" w:rsidR="002A6958" w:rsidRPr="004C5056" w:rsidRDefault="00AD0075" w:rsidP="00075EDC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、水利工程设施受损情况</w:t>
      </w:r>
    </w:p>
    <w:p w14:paraId="40028505" w14:textId="57339CEE" w:rsidR="002A6958" w:rsidRPr="004D24AC" w:rsidRDefault="0008027A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2D1F65" w:rsidRPr="004D24AC">
        <w:rPr>
          <w:rFonts w:ascii="仿宋_GB2312" w:eastAsia="仿宋_GB2312" w:hAnsi="仿宋"/>
          <w:bCs/>
          <w:sz w:val="32"/>
          <w:szCs w:val="32"/>
        </w:rPr>
        <w:t>slgc</w:t>
      </w:r>
      <w:r w:rsidRPr="004D24AC">
        <w:rPr>
          <w:rFonts w:ascii="仿宋_GB2312" w:eastAsia="仿宋_GB2312" w:hAnsi="仿宋"/>
          <w:bCs/>
          <w:sz w:val="32"/>
          <w:szCs w:val="32"/>
        </w:rPr>
        <w:t>ssssqk</w:t>
      </w:r>
      <w:proofErr w:type="spellEnd"/>
      <w:r w:rsidR="002D1F65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3BB5E1F7" w14:textId="2ADE8681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、重大水利工程事故详情</w:t>
      </w:r>
    </w:p>
    <w:p w14:paraId="25F9F028" w14:textId="11D08D3F" w:rsidR="0097463B" w:rsidRPr="004D24AC" w:rsidRDefault="00F2246E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97463B" w:rsidRPr="004D24AC">
        <w:rPr>
          <w:rFonts w:ascii="仿宋_GB2312" w:eastAsia="仿宋_GB2312" w:hAnsi="仿宋"/>
          <w:bCs/>
          <w:sz w:val="32"/>
          <w:szCs w:val="32"/>
        </w:rPr>
        <w:t>zdslgc</w:t>
      </w:r>
      <w:r w:rsidR="00FB5E10" w:rsidRPr="004D24AC">
        <w:rPr>
          <w:rFonts w:ascii="仿宋_GB2312" w:eastAsia="仿宋_GB2312" w:hAnsi="仿宋"/>
          <w:bCs/>
          <w:sz w:val="32"/>
          <w:szCs w:val="32"/>
        </w:rPr>
        <w:t>sgqk</w:t>
      </w:r>
      <w:proofErr w:type="spellEnd"/>
      <w:r w:rsidR="0097463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C31A9DA" w14:textId="0CEA8EDD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、城镇受淹情况</w:t>
      </w:r>
    </w:p>
    <w:p w14:paraId="1AE99A84" w14:textId="3A0C35EF" w:rsidR="00E558AE" w:rsidRPr="004D24AC" w:rsidRDefault="000C019C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E558AE" w:rsidRPr="004D24AC">
        <w:rPr>
          <w:rFonts w:ascii="仿宋_GB2312" w:eastAsia="仿宋_GB2312" w:hAnsi="仿宋"/>
          <w:bCs/>
          <w:sz w:val="32"/>
          <w:szCs w:val="32"/>
        </w:rPr>
        <w:t>czsyqk</w:t>
      </w:r>
      <w:proofErr w:type="spellEnd"/>
      <w:r w:rsidR="00E558AE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B7DA1F8" w14:textId="55C2C33C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六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、抗洪抢险技术支撑情况</w:t>
      </w:r>
    </w:p>
    <w:p w14:paraId="4F64CD33" w14:textId="2FBDA0B7" w:rsidR="00E558AE" w:rsidRPr="004D24AC" w:rsidRDefault="000C019C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E558AE" w:rsidRPr="004D24AC">
        <w:rPr>
          <w:rFonts w:ascii="仿宋_GB2312" w:eastAsia="仿宋_GB2312" w:hAnsi="仿宋" w:hint="eastAsia"/>
          <w:bCs/>
          <w:sz w:val="32"/>
          <w:szCs w:val="32"/>
        </w:rPr>
        <w:t>khqxjszcqk</w:t>
      </w:r>
      <w:proofErr w:type="spellEnd"/>
      <w:r w:rsidR="00E558AE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03DB82FB" w14:textId="4402A4FE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七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、山洪灾害防御情况</w:t>
      </w:r>
    </w:p>
    <w:p w14:paraId="61BB8EFB" w14:textId="39A41763" w:rsidR="00C21DEB" w:rsidRPr="00887846" w:rsidRDefault="00670CEB" w:rsidP="00887846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C21DEB" w:rsidRPr="004D24AC">
        <w:rPr>
          <w:rFonts w:ascii="仿宋_GB2312" w:eastAsia="仿宋_GB2312" w:hAnsi="仿宋" w:hint="eastAsia"/>
          <w:bCs/>
          <w:sz w:val="32"/>
          <w:szCs w:val="32"/>
        </w:rPr>
        <w:t>shzhfyqk</w:t>
      </w:r>
      <w:proofErr w:type="spellEnd"/>
      <w:r w:rsidR="00C21DE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0FBB588" w14:textId="21A1DF8F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八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、重点受灾地区分析</w:t>
      </w:r>
    </w:p>
    <w:p w14:paraId="669B21AF" w14:textId="769252C7" w:rsidR="00C21DEB" w:rsidRPr="004D24AC" w:rsidRDefault="00670CE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C21DEB" w:rsidRPr="004D24AC">
        <w:rPr>
          <w:rFonts w:ascii="仿宋_GB2312" w:eastAsia="仿宋_GB2312" w:hAnsi="仿宋" w:hint="eastAsia"/>
          <w:bCs/>
          <w:sz w:val="32"/>
          <w:szCs w:val="32"/>
        </w:rPr>
        <w:t>zdszdqfx</w:t>
      </w:r>
      <w:proofErr w:type="spellEnd"/>
      <w:r w:rsidR="00C21DE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7157C844" w14:textId="77777777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</w:t>
      </w:r>
      <w:proofErr w:type="gramStart"/>
      <w:r w:rsidRPr="002A6958">
        <w:rPr>
          <w:rFonts w:ascii="仿宋" w:eastAsia="仿宋" w:hAnsi="仿宋"/>
          <w:sz w:val="28"/>
          <w:szCs w:val="28"/>
        </w:rPr>
        <w:t>决口台</w:t>
      </w:r>
      <w:proofErr w:type="gramEnd"/>
      <w:r w:rsidRPr="002A6958">
        <w:rPr>
          <w:rFonts w:ascii="仿宋" w:eastAsia="仿宋" w:hAnsi="仿宋"/>
          <w:sz w:val="28"/>
          <w:szCs w:val="28"/>
        </w:rPr>
        <w:t>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</w:t>
      </w:r>
      <w:proofErr w:type="gramStart"/>
      <w:r w:rsidRPr="002A6958">
        <w:rPr>
          <w:rFonts w:ascii="仿宋" w:eastAsia="仿宋" w:hAnsi="仿宋"/>
          <w:sz w:val="28"/>
          <w:szCs w:val="28"/>
        </w:rPr>
        <w:t>工程台</w:t>
      </w:r>
      <w:proofErr w:type="gramEnd"/>
      <w:r w:rsidRPr="002A6958">
        <w:rPr>
          <w:rFonts w:ascii="仿宋" w:eastAsia="仿宋" w:hAnsi="仿宋"/>
          <w:sz w:val="28"/>
          <w:szCs w:val="28"/>
        </w:rPr>
        <w:t>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 w:rsidSect="00887846">
      <w:footerReference w:type="default" r:id="rId8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405CD" w14:textId="77777777" w:rsidR="00C42ADF" w:rsidRDefault="00C42ADF" w:rsidP="0013075F">
      <w:pPr>
        <w:rPr>
          <w:rFonts w:hint="eastAsia"/>
        </w:rPr>
      </w:pPr>
      <w:r>
        <w:separator/>
      </w:r>
    </w:p>
  </w:endnote>
  <w:endnote w:type="continuationSeparator" w:id="0">
    <w:p w14:paraId="786FA474" w14:textId="77777777" w:rsidR="00C42ADF" w:rsidRDefault="00C42ADF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5029166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76934A0F" w14:textId="06E93850" w:rsidR="00075EDC" w:rsidRPr="00075EDC" w:rsidRDefault="00075EDC" w:rsidP="00075EDC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075EDC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075EDC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075EDC">
          <w:rPr>
            <w:rFonts w:ascii="仿宋_GB2312" w:eastAsia="仿宋_GB2312" w:hint="eastAsia"/>
            <w:sz w:val="28"/>
            <w:szCs w:val="28"/>
          </w:rPr>
          <w:t>2</w: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121B2" w14:textId="77777777" w:rsidR="00C42ADF" w:rsidRDefault="00C42ADF" w:rsidP="0013075F">
      <w:pPr>
        <w:rPr>
          <w:rFonts w:hint="eastAsia"/>
        </w:rPr>
      </w:pPr>
      <w:r>
        <w:separator/>
      </w:r>
    </w:p>
  </w:footnote>
  <w:footnote w:type="continuationSeparator" w:id="0">
    <w:p w14:paraId="7BC467BC" w14:textId="77777777" w:rsidR="00C42ADF" w:rsidRDefault="00C42ADF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48816">
    <w:abstractNumId w:val="4"/>
  </w:num>
  <w:num w:numId="2" w16cid:durableId="1903328041">
    <w:abstractNumId w:val="7"/>
  </w:num>
  <w:num w:numId="3" w16cid:durableId="1244872821">
    <w:abstractNumId w:val="0"/>
  </w:num>
  <w:num w:numId="4" w16cid:durableId="832910947">
    <w:abstractNumId w:val="8"/>
  </w:num>
  <w:num w:numId="5" w16cid:durableId="1170171949">
    <w:abstractNumId w:val="2"/>
  </w:num>
  <w:num w:numId="6" w16cid:durableId="231820371">
    <w:abstractNumId w:val="3"/>
  </w:num>
  <w:num w:numId="7" w16cid:durableId="1949001848">
    <w:abstractNumId w:val="6"/>
  </w:num>
  <w:num w:numId="8" w16cid:durableId="292635128">
    <w:abstractNumId w:val="5"/>
  </w:num>
  <w:num w:numId="9" w16cid:durableId="92099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5300"/>
    <w:rsid w:val="00075EDC"/>
    <w:rsid w:val="0008027A"/>
    <w:rsid w:val="000C019C"/>
    <w:rsid w:val="000C0DD2"/>
    <w:rsid w:val="000F24FD"/>
    <w:rsid w:val="001220FE"/>
    <w:rsid w:val="0013075F"/>
    <w:rsid w:val="001A23DA"/>
    <w:rsid w:val="001A7423"/>
    <w:rsid w:val="00217609"/>
    <w:rsid w:val="002A6958"/>
    <w:rsid w:val="002D1F65"/>
    <w:rsid w:val="003B0F2B"/>
    <w:rsid w:val="004850CB"/>
    <w:rsid w:val="004C5056"/>
    <w:rsid w:val="004D24AC"/>
    <w:rsid w:val="005D4AAF"/>
    <w:rsid w:val="005E5311"/>
    <w:rsid w:val="00623D75"/>
    <w:rsid w:val="006339E9"/>
    <w:rsid w:val="00634384"/>
    <w:rsid w:val="00670CEB"/>
    <w:rsid w:val="00782FA3"/>
    <w:rsid w:val="007A5F48"/>
    <w:rsid w:val="007C15C3"/>
    <w:rsid w:val="007D4540"/>
    <w:rsid w:val="007D794C"/>
    <w:rsid w:val="007F5417"/>
    <w:rsid w:val="008371B8"/>
    <w:rsid w:val="00872F07"/>
    <w:rsid w:val="00887846"/>
    <w:rsid w:val="008D7963"/>
    <w:rsid w:val="00921A1F"/>
    <w:rsid w:val="00925BB4"/>
    <w:rsid w:val="0097463B"/>
    <w:rsid w:val="009E3D74"/>
    <w:rsid w:val="00AD0075"/>
    <w:rsid w:val="00B72D3F"/>
    <w:rsid w:val="00C21DEB"/>
    <w:rsid w:val="00C418ED"/>
    <w:rsid w:val="00C42ADF"/>
    <w:rsid w:val="00CA6C1B"/>
    <w:rsid w:val="00CE4346"/>
    <w:rsid w:val="00CF35E6"/>
    <w:rsid w:val="00D00B1D"/>
    <w:rsid w:val="00D17498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C1E7-0874-4342-A3D5-B626121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185</Words>
  <Characters>260</Characters>
  <Application>Microsoft Office Word</Application>
  <DocSecurity>0</DocSecurity>
  <Lines>21</Lines>
  <Paragraphs>29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38</cp:revision>
  <dcterms:created xsi:type="dcterms:W3CDTF">2025-06-11T01:04:00Z</dcterms:created>
  <dcterms:modified xsi:type="dcterms:W3CDTF">2025-07-03T09:53:00Z</dcterms:modified>
</cp:coreProperties>
</file>