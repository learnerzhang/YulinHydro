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proofErr w:type="spellStart"/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proofErr w:type="spellEnd"/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proofErr w:type="spellStart"/>
      <w:r w:rsidRPr="008371B8">
        <w:rPr>
          <w:rFonts w:ascii="楷体" w:eastAsia="楷体" w:hAnsi="楷体" w:hint="eastAsia"/>
          <w:sz w:val="28"/>
          <w:szCs w:val="32"/>
        </w:rPr>
        <w:t>publicdate</w:t>
      </w:r>
      <w:proofErr w:type="spellEnd"/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bookmarkEnd w:id="0"/>
    <w:p w14:paraId="0F8554DA" w14:textId="107BE8A6" w:rsidR="00E57D26" w:rsidRPr="004C5056" w:rsidRDefault="002A6958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 w:hint="eastAsia"/>
          <w:b/>
          <w:bCs/>
          <w:sz w:val="32"/>
          <w:szCs w:val="32"/>
        </w:rPr>
        <w:t>一、灾情综述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Pr="004C5056">
        <w:rPr>
          <w:rFonts w:ascii="仿宋_GB2312" w:eastAsia="仿宋_GB2312" w:hAnsi="仿宋" w:hint="eastAsia"/>
          <w:bCs/>
          <w:sz w:val="32"/>
          <w:szCs w:val="32"/>
        </w:rPr>
        <w:t>zqzs</w:t>
      </w:r>
      <w:proofErr w:type="spellEnd"/>
      <w:r w:rsidRPr="004C5056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71ACDC1E" w:rsidR="002A6958" w:rsidRPr="004C5056" w:rsidRDefault="002A6958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t>二、水利工程设施受损情况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2D1F65" w:rsidRPr="004D24AC">
        <w:rPr>
          <w:rFonts w:ascii="仿宋_GB2312" w:eastAsia="仿宋_GB2312" w:hAnsi="仿宋"/>
          <w:bCs/>
          <w:sz w:val="32"/>
          <w:szCs w:val="32"/>
        </w:rPr>
        <w:t>slgc</w:t>
      </w:r>
      <w:r w:rsidRPr="004D24AC">
        <w:rPr>
          <w:rFonts w:ascii="仿宋_GB2312" w:eastAsia="仿宋_GB2312" w:hAnsi="仿宋"/>
          <w:bCs/>
          <w:sz w:val="32"/>
          <w:szCs w:val="32"/>
        </w:rPr>
        <w:t>ssssqk</w:t>
      </w:r>
      <w:proofErr w:type="spellEnd"/>
      <w:r w:rsidR="002D1F65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01A159AD" w:rsidR="002A6958" w:rsidRPr="004C5056" w:rsidRDefault="002A6958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t>三、重大水利工程事故详情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97463B" w:rsidRPr="004D24AC">
        <w:rPr>
          <w:rFonts w:ascii="仿宋_GB2312" w:eastAsia="仿宋_GB2312" w:hAnsi="仿宋"/>
          <w:bCs/>
          <w:sz w:val="32"/>
          <w:szCs w:val="32"/>
        </w:rPr>
        <w:t>zdslgc</w:t>
      </w:r>
      <w:r w:rsidR="00FB5E10" w:rsidRPr="004D24AC">
        <w:rPr>
          <w:rFonts w:ascii="仿宋_GB2312" w:eastAsia="仿宋_GB2312" w:hAnsi="仿宋"/>
          <w:bCs/>
          <w:sz w:val="32"/>
          <w:szCs w:val="32"/>
        </w:rPr>
        <w:t>sgqk</w:t>
      </w:r>
      <w:proofErr w:type="spellEnd"/>
      <w:r w:rsidR="0097463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77777777" w:rsidR="002A6958" w:rsidRPr="004C5056" w:rsidRDefault="002A6958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t>四、城镇受淹情况</w:t>
      </w:r>
    </w:p>
    <w:p w14:paraId="1AE99A84" w14:textId="3A0C35EF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E558AE" w:rsidRPr="004D24AC">
        <w:rPr>
          <w:rFonts w:ascii="仿宋_GB2312" w:eastAsia="仿宋_GB2312" w:hAnsi="仿宋"/>
          <w:bCs/>
          <w:sz w:val="32"/>
          <w:szCs w:val="32"/>
        </w:rPr>
        <w:t>czsyqk</w:t>
      </w:r>
      <w:proofErr w:type="spellEnd"/>
      <w:r w:rsidR="00E558AE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B7DA1F8" w14:textId="7C1F1490" w:rsidR="002A6958" w:rsidRPr="004C5056" w:rsidRDefault="002A6958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t>五、抗洪抢险技术支撑情况</w:t>
      </w:r>
    </w:p>
    <w:p w14:paraId="4F64CD33" w14:textId="2FBDA0B7" w:rsidR="00E558AE" w:rsidRPr="004D24AC" w:rsidRDefault="000C019C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E558AE" w:rsidRPr="004D24AC">
        <w:rPr>
          <w:rFonts w:ascii="仿宋_GB2312" w:eastAsia="仿宋_GB2312" w:hAnsi="仿宋" w:hint="eastAsia"/>
          <w:bCs/>
          <w:sz w:val="32"/>
          <w:szCs w:val="32"/>
        </w:rPr>
        <w:t>khqxjszcqk</w:t>
      </w:r>
      <w:proofErr w:type="spellEnd"/>
      <w:r w:rsidR="00E558AE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77777777" w:rsidR="002A6958" w:rsidRPr="004C5056" w:rsidRDefault="002A6958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t>六、山洪灾害防御情况</w:t>
      </w:r>
    </w:p>
    <w:p w14:paraId="61BB8EFB" w14:textId="39A41763" w:rsidR="00C21DEB" w:rsidRPr="00887846" w:rsidRDefault="00670CEB" w:rsidP="00887846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shzhfyqk</w:t>
      </w:r>
      <w:proofErr w:type="spellEnd"/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0FBB588" w14:textId="67206B26" w:rsidR="002A6958" w:rsidRPr="004C5056" w:rsidRDefault="002A6958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 w:rsidRPr="004C5056">
        <w:rPr>
          <w:rFonts w:ascii="黑体" w:eastAsia="黑体" w:hAnsi="黑体"/>
          <w:b/>
          <w:bCs/>
          <w:sz w:val="32"/>
          <w:szCs w:val="32"/>
        </w:rPr>
        <w:lastRenderedPageBreak/>
        <w:t>七、重点受灾地区分析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proofErr w:type="spellStart"/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zdszdqfx</w:t>
      </w:r>
      <w:proofErr w:type="spellEnd"/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</w:t>
      </w:r>
      <w:proofErr w:type="gramStart"/>
      <w:r w:rsidRPr="002A6958">
        <w:rPr>
          <w:rFonts w:ascii="仿宋" w:eastAsia="仿宋" w:hAnsi="仿宋"/>
          <w:sz w:val="28"/>
          <w:szCs w:val="28"/>
        </w:rPr>
        <w:t>决口台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</w:t>
      </w:r>
      <w:proofErr w:type="gramStart"/>
      <w:r w:rsidRPr="002A6958">
        <w:rPr>
          <w:rFonts w:ascii="仿宋" w:eastAsia="仿宋" w:hAnsi="仿宋"/>
          <w:sz w:val="28"/>
          <w:szCs w:val="28"/>
        </w:rPr>
        <w:t>工程台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6CDE5" w14:textId="77777777" w:rsidR="00925BB4" w:rsidRDefault="00925BB4" w:rsidP="0013075F">
      <w:pPr>
        <w:rPr>
          <w:rFonts w:hint="eastAsia"/>
        </w:rPr>
      </w:pPr>
      <w:r>
        <w:separator/>
      </w:r>
    </w:p>
  </w:endnote>
  <w:endnote w:type="continuationSeparator" w:id="0">
    <w:p w14:paraId="35539156" w14:textId="77777777" w:rsidR="00925BB4" w:rsidRDefault="00925BB4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93A49" w14:textId="77777777" w:rsidR="00925BB4" w:rsidRDefault="00925BB4" w:rsidP="0013075F">
      <w:pPr>
        <w:rPr>
          <w:rFonts w:hint="eastAsia"/>
        </w:rPr>
      </w:pPr>
      <w:r>
        <w:separator/>
      </w:r>
    </w:p>
  </w:footnote>
  <w:footnote w:type="continuationSeparator" w:id="0">
    <w:p w14:paraId="2DB0EFD1" w14:textId="77777777" w:rsidR="00925BB4" w:rsidRDefault="00925BB4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B72D3F"/>
    <w:rsid w:val="00C21DEB"/>
    <w:rsid w:val="00C418ED"/>
    <w:rsid w:val="00CE4346"/>
    <w:rsid w:val="00CF35E6"/>
    <w:rsid w:val="00D00B1D"/>
    <w:rsid w:val="00D17498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124</Words>
  <Characters>202</Characters>
  <Application>Microsoft Office Word</Application>
  <DocSecurity>0</DocSecurity>
  <Lines>20</Lines>
  <Paragraphs>27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36</cp:revision>
  <dcterms:created xsi:type="dcterms:W3CDTF">2025-06-11T01:04:00Z</dcterms:created>
  <dcterms:modified xsi:type="dcterms:W3CDTF">2025-07-02T07:57:00Z</dcterms:modified>
</cp:coreProperties>
</file>