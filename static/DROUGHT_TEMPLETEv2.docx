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090AD" w14:textId="324B2D51" w:rsidR="005D7C03" w:rsidRDefault="005D7C03" w:rsidP="00AA7E43">
      <w:pPr>
        <w:spacing w:line="6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bookmarkStart w:id="0" w:name="_Hlk200533333"/>
      <w:r w:rsidRPr="005D7C03">
        <w:rPr>
          <w:rFonts w:ascii="方正小标宋简体" w:eastAsia="方正小标宋简体" w:hint="eastAsia"/>
          <w:sz w:val="44"/>
          <w:szCs w:val="44"/>
        </w:rPr>
        <w:t>榆林市水利局</w:t>
      </w:r>
    </w:p>
    <w:p w14:paraId="29122B20" w14:textId="0790887B" w:rsidR="0013075F" w:rsidRPr="00D6357B" w:rsidRDefault="00D6357B" w:rsidP="00AA7E43">
      <w:pPr>
        <w:spacing w:line="6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startdate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enddate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FB28CA">
        <w:rPr>
          <w:rFonts w:ascii="方正小标宋简体" w:eastAsia="方正小标宋简体" w:hint="eastAsia"/>
          <w:sz w:val="44"/>
          <w:szCs w:val="44"/>
        </w:rPr>
        <w:t>干旱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灾害灾情综述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>{{</w:t>
      </w:r>
      <w:r w:rsidRPr="008371B8">
        <w:rPr>
          <w:rFonts w:ascii="楷体" w:eastAsia="楷体" w:hAnsi="楷体" w:hint="eastAsia"/>
          <w:sz w:val="28"/>
          <w:szCs w:val="32"/>
        </w:rPr>
        <w:t>publicdate</w:t>
      </w:r>
      <w:r w:rsidRPr="008371B8">
        <w:rPr>
          <w:rFonts w:ascii="楷体" w:eastAsia="楷体" w:hAnsi="楷体"/>
          <w:sz w:val="28"/>
          <w:szCs w:val="32"/>
        </w:rPr>
        <w:t>}}</w:t>
      </w:r>
    </w:p>
    <w:p w14:paraId="0CA4AD47" w14:textId="77777777" w:rsidR="00186473" w:rsidRDefault="00186473" w:rsidP="0013075F">
      <w:pPr>
        <w:spacing w:afterLines="50" w:after="156" w:line="560" w:lineRule="exact"/>
        <w:jc w:val="center"/>
        <w:rPr>
          <w:rFonts w:ascii="楷体" w:eastAsia="楷体" w:hAnsi="楷体"/>
          <w:sz w:val="28"/>
          <w:szCs w:val="32"/>
        </w:rPr>
      </w:pPr>
    </w:p>
    <w:p w14:paraId="51AAEF5A" w14:textId="00073D55" w:rsidR="00186473" w:rsidRPr="00616F5F" w:rsidRDefault="00186473" w:rsidP="00186473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</w:t>
      </w:r>
      <w:r w:rsidRPr="00616F5F">
        <w:rPr>
          <w:rFonts w:ascii="黑体" w:eastAsia="黑体" w:hAnsi="黑体" w:hint="eastAsia"/>
          <w:b/>
          <w:bCs/>
          <w:sz w:val="32"/>
          <w:szCs w:val="32"/>
        </w:rPr>
        <w:t>、灾情</w:t>
      </w:r>
      <w:r>
        <w:rPr>
          <w:rFonts w:ascii="黑体" w:eastAsia="黑体" w:hAnsi="黑体" w:hint="eastAsia"/>
          <w:b/>
          <w:bCs/>
          <w:sz w:val="32"/>
          <w:szCs w:val="32"/>
        </w:rPr>
        <w:t>成因</w:t>
      </w:r>
    </w:p>
    <w:p w14:paraId="73E54684" w14:textId="0ED35F52" w:rsidR="00186473" w:rsidRPr="005C34ED" w:rsidRDefault="005C34ED" w:rsidP="005C34ED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5C34ED">
        <w:rPr>
          <w:rFonts w:ascii="仿宋_GB2312" w:eastAsia="仿宋_GB2312" w:hAnsi="仿宋" w:hint="eastAsia"/>
          <w:bCs/>
          <w:sz w:val="32"/>
          <w:szCs w:val="32"/>
        </w:rPr>
        <w:t>由于受副热带高压持续控制，某地区自春季以来降水明显偏少，累计降水量仅为常年的</w:t>
      </w:r>
      <w:r w:rsidRPr="005C34ED">
        <w:rPr>
          <w:rFonts w:ascii="仿宋_GB2312" w:eastAsia="仿宋_GB2312" w:hAnsi="仿宋"/>
          <w:bCs/>
          <w:sz w:val="32"/>
          <w:szCs w:val="32"/>
        </w:rPr>
        <w:t>40%</w:t>
      </w:r>
      <w:r w:rsidRPr="005C34ED">
        <w:rPr>
          <w:rFonts w:ascii="仿宋_GB2312" w:eastAsia="仿宋_GB2312" w:hAnsi="仿宋" w:hint="eastAsia"/>
          <w:bCs/>
          <w:sz w:val="32"/>
          <w:szCs w:val="32"/>
        </w:rPr>
        <w:t>，同时气温偏高、蒸发旺盛，导致土壤失墒加快，农业干旱发展迅速，部分地区出现人畜饮水困难。</w:t>
      </w:r>
    </w:p>
    <w:bookmarkEnd w:id="0"/>
    <w:p w14:paraId="0F8554DA" w14:textId="75D7DD1A" w:rsidR="00E57D26" w:rsidRPr="00616F5F" w:rsidRDefault="00A320FD" w:rsidP="00D6357B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</w:t>
      </w:r>
      <w:r w:rsidR="002A6958" w:rsidRPr="00616F5F">
        <w:rPr>
          <w:rFonts w:ascii="黑体" w:eastAsia="黑体" w:hAnsi="黑体" w:hint="eastAsia"/>
          <w:b/>
          <w:bCs/>
          <w:sz w:val="32"/>
          <w:szCs w:val="32"/>
        </w:rPr>
        <w:t>、灾情综述</w:t>
      </w:r>
    </w:p>
    <w:p w14:paraId="0F89BC7C" w14:textId="1F295220" w:rsidR="00D6357B" w:rsidRPr="00616F5F" w:rsidRDefault="00D6357B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r w:rsidRPr="00616F5F">
        <w:rPr>
          <w:rFonts w:ascii="仿宋_GB2312" w:eastAsia="仿宋_GB2312" w:hAnsi="仿宋" w:hint="eastAsia"/>
          <w:bCs/>
          <w:sz w:val="32"/>
          <w:szCs w:val="32"/>
        </w:rPr>
        <w:t>zqzs</w:t>
      </w:r>
      <w:r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52FAFC3A" w14:textId="43108B89" w:rsidR="002A6958" w:rsidRPr="00616F5F" w:rsidRDefault="00A320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</w:t>
      </w:r>
      <w:r w:rsidR="00F46CA6" w:rsidRPr="00616F5F">
        <w:rPr>
          <w:rFonts w:ascii="黑体" w:eastAsia="黑体" w:hAnsi="黑体"/>
          <w:b/>
          <w:bCs/>
          <w:sz w:val="32"/>
          <w:szCs w:val="32"/>
        </w:rPr>
        <w:t>、当前农业旱情状况</w:t>
      </w:r>
    </w:p>
    <w:p w14:paraId="40028505" w14:textId="6966A18A" w:rsidR="002A6958" w:rsidRPr="00616F5F" w:rsidRDefault="0008027A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r w:rsidR="00F46CA6" w:rsidRPr="00616F5F">
        <w:rPr>
          <w:rFonts w:ascii="仿宋_GB2312" w:eastAsia="仿宋_GB2312" w:hAnsi="仿宋" w:hint="eastAsia"/>
          <w:bCs/>
          <w:sz w:val="32"/>
          <w:szCs w:val="32"/>
        </w:rPr>
        <w:t>dqnyhqzk</w:t>
      </w:r>
      <w:r w:rsidR="002D1F65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3BB5E1F7" w14:textId="095B30D3" w:rsidR="002A6958" w:rsidRPr="00616F5F" w:rsidRDefault="00A320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="0005224A" w:rsidRPr="00616F5F">
        <w:rPr>
          <w:rFonts w:ascii="黑体" w:eastAsia="黑体" w:hAnsi="黑体"/>
          <w:b/>
          <w:bCs/>
          <w:sz w:val="32"/>
          <w:szCs w:val="32"/>
        </w:rPr>
        <w:t>、水利工程蓄水及水源状况</w:t>
      </w:r>
    </w:p>
    <w:p w14:paraId="25F9F028" w14:textId="63676FC5" w:rsidR="0097463B" w:rsidRPr="00616F5F" w:rsidRDefault="00F2246E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r w:rsidR="004A348C" w:rsidRPr="00616F5F">
        <w:rPr>
          <w:rFonts w:ascii="仿宋_GB2312" w:eastAsia="仿宋_GB2312" w:hAnsi="仿宋" w:hint="eastAsia"/>
          <w:bCs/>
          <w:sz w:val="32"/>
          <w:szCs w:val="32"/>
        </w:rPr>
        <w:t>slgcxssyzk</w:t>
      </w:r>
      <w:r w:rsidR="0097463B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1C31A9DA" w14:textId="286E8395" w:rsidR="002A6958" w:rsidRPr="00616F5F" w:rsidRDefault="00A320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五</w:t>
      </w:r>
      <w:r w:rsidR="00AA13A2" w:rsidRPr="00616F5F">
        <w:rPr>
          <w:rFonts w:ascii="黑体" w:eastAsia="黑体" w:hAnsi="黑体"/>
          <w:b/>
          <w:bCs/>
          <w:sz w:val="32"/>
          <w:szCs w:val="32"/>
        </w:rPr>
        <w:t>、抗旱投入及组织情况</w:t>
      </w:r>
    </w:p>
    <w:p w14:paraId="1AE99A84" w14:textId="6006D10F" w:rsidR="00E558AE" w:rsidRPr="00616F5F" w:rsidRDefault="000C019C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r w:rsidR="00A75AFE" w:rsidRPr="00616F5F">
        <w:rPr>
          <w:rFonts w:ascii="仿宋_GB2312" w:eastAsia="仿宋_GB2312" w:hAnsi="仿宋" w:hint="eastAsia"/>
          <w:bCs/>
          <w:sz w:val="32"/>
          <w:szCs w:val="32"/>
        </w:rPr>
        <w:t>k</w:t>
      </w:r>
      <w:r w:rsidR="00202D6D" w:rsidRPr="00616F5F">
        <w:rPr>
          <w:rFonts w:ascii="仿宋_GB2312" w:eastAsia="仿宋_GB2312" w:hAnsi="仿宋" w:hint="eastAsia"/>
          <w:bCs/>
          <w:sz w:val="32"/>
          <w:szCs w:val="32"/>
        </w:rPr>
        <w:t>h</w:t>
      </w:r>
      <w:r w:rsidR="00A75AFE" w:rsidRPr="00616F5F">
        <w:rPr>
          <w:rFonts w:ascii="仿宋_GB2312" w:eastAsia="仿宋_GB2312" w:hAnsi="仿宋" w:hint="eastAsia"/>
          <w:bCs/>
          <w:sz w:val="32"/>
          <w:szCs w:val="32"/>
        </w:rPr>
        <w:t>trzzqk</w:t>
      </w:r>
      <w:r w:rsidR="00E558AE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1B7DA1F8" w14:textId="41437BBD" w:rsidR="002A6958" w:rsidRPr="00616F5F" w:rsidRDefault="00A320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六</w:t>
      </w:r>
      <w:r w:rsidR="00202D6D" w:rsidRPr="00616F5F">
        <w:rPr>
          <w:rFonts w:ascii="黑体" w:eastAsia="黑体" w:hAnsi="黑体"/>
          <w:b/>
          <w:bCs/>
          <w:sz w:val="32"/>
          <w:szCs w:val="32"/>
        </w:rPr>
        <w:t>、抗旱成效及减灾效益</w:t>
      </w:r>
    </w:p>
    <w:p w14:paraId="4F64CD33" w14:textId="2622852C" w:rsidR="00E558AE" w:rsidRPr="00616F5F" w:rsidRDefault="000C019C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r w:rsidR="003E4A59" w:rsidRPr="00616F5F">
        <w:rPr>
          <w:rFonts w:ascii="仿宋_GB2312" w:eastAsia="仿宋_GB2312" w:hAnsi="仿宋" w:hint="eastAsia"/>
          <w:bCs/>
          <w:sz w:val="32"/>
          <w:szCs w:val="32"/>
        </w:rPr>
        <w:t>k</w:t>
      </w:r>
      <w:r w:rsidR="00BB0366" w:rsidRPr="00616F5F">
        <w:rPr>
          <w:rFonts w:ascii="仿宋_GB2312" w:eastAsia="仿宋_GB2312" w:hAnsi="仿宋" w:hint="eastAsia"/>
          <w:bCs/>
          <w:sz w:val="32"/>
          <w:szCs w:val="32"/>
        </w:rPr>
        <w:t>h</w:t>
      </w:r>
      <w:r w:rsidR="003E4A59" w:rsidRPr="00616F5F">
        <w:rPr>
          <w:rFonts w:ascii="仿宋_GB2312" w:eastAsia="仿宋_GB2312" w:hAnsi="仿宋" w:hint="eastAsia"/>
          <w:bCs/>
          <w:sz w:val="32"/>
          <w:szCs w:val="32"/>
        </w:rPr>
        <w:t>cxjzxy</w:t>
      </w:r>
      <w:r w:rsidR="00E558AE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03DB82FB" w14:textId="120608F4" w:rsidR="002A6958" w:rsidRPr="00616F5F" w:rsidRDefault="00A320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七</w:t>
      </w:r>
      <w:r w:rsidR="002E2594" w:rsidRPr="00616F5F">
        <w:rPr>
          <w:rFonts w:ascii="黑体" w:eastAsia="黑体" w:hAnsi="黑体"/>
          <w:b/>
          <w:bCs/>
          <w:sz w:val="32"/>
          <w:szCs w:val="32"/>
        </w:rPr>
        <w:t>、重点受旱地区情况</w:t>
      </w:r>
    </w:p>
    <w:p w14:paraId="0BBA2B51" w14:textId="1F5FE9C9" w:rsidR="00C21DEB" w:rsidRPr="00616F5F" w:rsidRDefault="00670CEB" w:rsidP="00616F5F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616F5F">
        <w:rPr>
          <w:rFonts w:ascii="仿宋_GB2312" w:eastAsia="仿宋_GB2312" w:hAnsi="仿宋"/>
          <w:bCs/>
          <w:sz w:val="32"/>
          <w:szCs w:val="32"/>
        </w:rPr>
        <w:t>{{</w:t>
      </w:r>
      <w:r w:rsidR="002E2594" w:rsidRPr="00616F5F">
        <w:rPr>
          <w:rFonts w:ascii="仿宋_GB2312" w:eastAsia="仿宋_GB2312" w:hAnsi="仿宋" w:hint="eastAsia"/>
          <w:bCs/>
          <w:sz w:val="32"/>
          <w:szCs w:val="32"/>
        </w:rPr>
        <w:t>zdshdqqk</w:t>
      </w:r>
      <w:r w:rsidR="00C21DEB" w:rsidRPr="00616F5F">
        <w:rPr>
          <w:rFonts w:ascii="仿宋_GB2312" w:eastAsia="仿宋_GB2312" w:hAnsi="仿宋"/>
          <w:bCs/>
          <w:sz w:val="32"/>
          <w:szCs w:val="32"/>
        </w:rPr>
        <w:t>}}</w:t>
      </w:r>
    </w:p>
    <w:p w14:paraId="7157C844" w14:textId="57CDA06E" w:rsidR="00C21DEB" w:rsidRDefault="00C21DEB" w:rsidP="002A6958">
      <w:pPr>
        <w:rPr>
          <w:rFonts w:ascii="仿宋_GB2312" w:eastAsia="仿宋_GB2312" w:hAnsi="仿宋" w:hint="eastAsia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3E9204A7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农业灾情及抗旱情况统计表</w:t>
      </w:r>
    </w:p>
    <w:p w14:paraId="02C93FD5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农业旱情及抗旱情况统计表</w:t>
      </w:r>
    </w:p>
    <w:p w14:paraId="7DA27497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农业抗旱情况统计表</w:t>
      </w:r>
    </w:p>
    <w:p w14:paraId="5ECDF408" w14:textId="7AE589D6" w:rsidR="008D7963" w:rsidRPr="009D7D58" w:rsidRDefault="009D153F" w:rsidP="009D7D58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农业旱情动态统计表</w:t>
      </w:r>
    </w:p>
    <w:sectPr w:rsidR="008D7963" w:rsidRPr="009D7D58" w:rsidSect="00AA7E43">
      <w:footerReference w:type="default" r:id="rId7"/>
      <w:pgSz w:w="11906" w:h="16838" w:code="9"/>
      <w:pgMar w:top="1928" w:right="1446" w:bottom="1843" w:left="1446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0DFB0" w14:textId="77777777" w:rsidR="003B5915" w:rsidRDefault="003B5915" w:rsidP="0013075F">
      <w:pPr>
        <w:rPr>
          <w:rFonts w:hint="eastAsia"/>
        </w:rPr>
      </w:pPr>
      <w:r>
        <w:separator/>
      </w:r>
    </w:p>
  </w:endnote>
  <w:endnote w:type="continuationSeparator" w:id="0">
    <w:p w14:paraId="5ECBAD10" w14:textId="77777777" w:rsidR="003B5915" w:rsidRDefault="003B5915" w:rsidP="00130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8276175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8"/>
        <w:szCs w:val="28"/>
      </w:rPr>
    </w:sdtEndPr>
    <w:sdtContent>
      <w:p w14:paraId="453A6F25" w14:textId="299FFB45" w:rsidR="00AA7E43" w:rsidRPr="00AA7E43" w:rsidRDefault="00AA7E43" w:rsidP="00AA7E43">
        <w:pPr>
          <w:pStyle w:val="af0"/>
          <w:jc w:val="center"/>
          <w:rPr>
            <w:rFonts w:ascii="仿宋_GB2312" w:eastAsia="仿宋_GB2312" w:hint="eastAsia"/>
            <w:sz w:val="28"/>
            <w:szCs w:val="28"/>
          </w:rPr>
        </w:pPr>
        <w:r w:rsidRPr="00AA7E43">
          <w:rPr>
            <w:rFonts w:ascii="仿宋_GB2312" w:eastAsia="仿宋_GB2312" w:hint="eastAsia"/>
            <w:sz w:val="28"/>
            <w:szCs w:val="28"/>
          </w:rPr>
          <w:fldChar w:fldCharType="begin"/>
        </w:r>
        <w:r w:rsidRPr="00AA7E43"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 w:rsidRPr="00AA7E43">
          <w:rPr>
            <w:rFonts w:ascii="仿宋_GB2312" w:eastAsia="仿宋_GB2312" w:hint="eastAsia"/>
            <w:sz w:val="28"/>
            <w:szCs w:val="28"/>
          </w:rPr>
          <w:fldChar w:fldCharType="separate"/>
        </w:r>
        <w:r w:rsidRPr="00AA7E43">
          <w:rPr>
            <w:rFonts w:ascii="仿宋_GB2312" w:eastAsia="仿宋_GB2312" w:hint="eastAsia"/>
            <w:sz w:val="28"/>
            <w:szCs w:val="28"/>
            <w:lang w:val="zh-CN"/>
          </w:rPr>
          <w:t>2</w:t>
        </w:r>
        <w:r w:rsidRPr="00AA7E43">
          <w:rPr>
            <w:rFonts w:ascii="仿宋_GB2312" w:eastAsia="仿宋_GB2312" w:hint="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A8B15" w14:textId="77777777" w:rsidR="003B5915" w:rsidRDefault="003B5915" w:rsidP="0013075F">
      <w:pPr>
        <w:rPr>
          <w:rFonts w:hint="eastAsia"/>
        </w:rPr>
      </w:pPr>
      <w:r>
        <w:separator/>
      </w:r>
    </w:p>
  </w:footnote>
  <w:footnote w:type="continuationSeparator" w:id="0">
    <w:p w14:paraId="6F5235FB" w14:textId="77777777" w:rsidR="003B5915" w:rsidRDefault="003B5915" w:rsidP="00130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F5557"/>
    <w:multiLevelType w:val="multilevel"/>
    <w:tmpl w:val="3EF0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724871">
    <w:abstractNumId w:val="4"/>
  </w:num>
  <w:num w:numId="2" w16cid:durableId="1034576013">
    <w:abstractNumId w:val="7"/>
  </w:num>
  <w:num w:numId="3" w16cid:durableId="1668364851">
    <w:abstractNumId w:val="0"/>
  </w:num>
  <w:num w:numId="4" w16cid:durableId="1647710291">
    <w:abstractNumId w:val="9"/>
  </w:num>
  <w:num w:numId="5" w16cid:durableId="452020737">
    <w:abstractNumId w:val="2"/>
  </w:num>
  <w:num w:numId="6" w16cid:durableId="1792085938">
    <w:abstractNumId w:val="3"/>
  </w:num>
  <w:num w:numId="7" w16cid:durableId="622342772">
    <w:abstractNumId w:val="6"/>
  </w:num>
  <w:num w:numId="8" w16cid:durableId="1978416473">
    <w:abstractNumId w:val="5"/>
  </w:num>
  <w:num w:numId="9" w16cid:durableId="883953085">
    <w:abstractNumId w:val="1"/>
  </w:num>
  <w:num w:numId="10" w16cid:durableId="7573634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1D"/>
    <w:rsid w:val="0005224A"/>
    <w:rsid w:val="0008027A"/>
    <w:rsid w:val="000C019C"/>
    <w:rsid w:val="000C0DD2"/>
    <w:rsid w:val="000F24FD"/>
    <w:rsid w:val="001220FE"/>
    <w:rsid w:val="0013075F"/>
    <w:rsid w:val="00186473"/>
    <w:rsid w:val="001A7423"/>
    <w:rsid w:val="00202D6D"/>
    <w:rsid w:val="00217609"/>
    <w:rsid w:val="00263212"/>
    <w:rsid w:val="002A6958"/>
    <w:rsid w:val="002D1F65"/>
    <w:rsid w:val="002E2594"/>
    <w:rsid w:val="00327569"/>
    <w:rsid w:val="003A2C17"/>
    <w:rsid w:val="003B0F2B"/>
    <w:rsid w:val="003B5915"/>
    <w:rsid w:val="003E4A59"/>
    <w:rsid w:val="004850CB"/>
    <w:rsid w:val="004A348C"/>
    <w:rsid w:val="005C34ED"/>
    <w:rsid w:val="005D4AAF"/>
    <w:rsid w:val="005D7C03"/>
    <w:rsid w:val="005E5311"/>
    <w:rsid w:val="00616F5F"/>
    <w:rsid w:val="00623D75"/>
    <w:rsid w:val="006339E9"/>
    <w:rsid w:val="00634384"/>
    <w:rsid w:val="00670CEB"/>
    <w:rsid w:val="00782FA3"/>
    <w:rsid w:val="007D4540"/>
    <w:rsid w:val="007D794C"/>
    <w:rsid w:val="007F5417"/>
    <w:rsid w:val="008371B8"/>
    <w:rsid w:val="00872F07"/>
    <w:rsid w:val="008D7963"/>
    <w:rsid w:val="00921A1F"/>
    <w:rsid w:val="0097463B"/>
    <w:rsid w:val="009D109E"/>
    <w:rsid w:val="009D153F"/>
    <w:rsid w:val="009D7D58"/>
    <w:rsid w:val="009E3D74"/>
    <w:rsid w:val="00A320FD"/>
    <w:rsid w:val="00A75AFE"/>
    <w:rsid w:val="00AA13A2"/>
    <w:rsid w:val="00AA7E43"/>
    <w:rsid w:val="00AD41CE"/>
    <w:rsid w:val="00B07327"/>
    <w:rsid w:val="00B72D3F"/>
    <w:rsid w:val="00BB0366"/>
    <w:rsid w:val="00C0576D"/>
    <w:rsid w:val="00C21DEB"/>
    <w:rsid w:val="00C418ED"/>
    <w:rsid w:val="00CE4346"/>
    <w:rsid w:val="00CF35E6"/>
    <w:rsid w:val="00D00B1D"/>
    <w:rsid w:val="00D6357B"/>
    <w:rsid w:val="00D94CAC"/>
    <w:rsid w:val="00E10D5E"/>
    <w:rsid w:val="00E1520C"/>
    <w:rsid w:val="00E4346E"/>
    <w:rsid w:val="00E44800"/>
    <w:rsid w:val="00E558AE"/>
    <w:rsid w:val="00E57D26"/>
    <w:rsid w:val="00EB6BA3"/>
    <w:rsid w:val="00EC1261"/>
    <w:rsid w:val="00F2246E"/>
    <w:rsid w:val="00F46CA6"/>
    <w:rsid w:val="00F5377A"/>
    <w:rsid w:val="00FB28CA"/>
    <w:rsid w:val="00FB32F1"/>
    <w:rsid w:val="00FB5E10"/>
    <w:rsid w:val="00FD584C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124</Words>
  <Characters>220</Characters>
  <Application>Microsoft Office Word</Application>
  <DocSecurity>0</DocSecurity>
  <Lines>22</Lines>
  <Paragraphs>28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Ma Jack</cp:lastModifiedBy>
  <cp:revision>51</cp:revision>
  <dcterms:created xsi:type="dcterms:W3CDTF">2025-06-11T01:04:00Z</dcterms:created>
  <dcterms:modified xsi:type="dcterms:W3CDTF">2025-07-02T08:28:00Z</dcterms:modified>
</cp:coreProperties>
</file>