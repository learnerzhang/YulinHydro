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01098" w14:textId="7D26A05B" w:rsidR="00FF751E" w:rsidRPr="00FF751E" w:rsidRDefault="00FF751E" w:rsidP="00FF751E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bookmarkStart w:id="0" w:name="_Hlk200533333"/>
      <w:r w:rsidRPr="00FF751E">
        <w:rPr>
          <w:rFonts w:ascii="方正小标宋简体" w:eastAsia="方正小标宋简体" w:hint="eastAsia"/>
          <w:sz w:val="44"/>
          <w:szCs w:val="44"/>
        </w:rPr>
        <w:t>榆林市水利局</w:t>
      </w:r>
    </w:p>
    <w:p w14:paraId="29122B20" w14:textId="0FFC2DA7" w:rsidR="0013075F" w:rsidRPr="00D6357B" w:rsidRDefault="00D6357B" w:rsidP="004D24AC">
      <w:pPr>
        <w:spacing w:line="6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startdate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至</w:t>
      </w:r>
      <w:r w:rsidRPr="008371B8">
        <w:rPr>
          <w:rFonts w:ascii="方正小标宋简体" w:eastAsia="方正小标宋简体"/>
          <w:sz w:val="44"/>
          <w:szCs w:val="44"/>
        </w:rPr>
        <w:t>{{</w:t>
      </w:r>
      <w:r w:rsidRPr="008371B8">
        <w:rPr>
          <w:rFonts w:ascii="方正小标宋简体" w:eastAsia="方正小标宋简体" w:hint="eastAsia"/>
          <w:sz w:val="44"/>
          <w:szCs w:val="44"/>
        </w:rPr>
        <w:t>enddate</w:t>
      </w:r>
      <w:r w:rsidRPr="008371B8">
        <w:rPr>
          <w:rFonts w:ascii="方正小标宋简体" w:eastAsia="方正小标宋简体"/>
          <w:sz w:val="44"/>
          <w:szCs w:val="44"/>
        </w:rPr>
        <w:t>}}</w:t>
      </w:r>
      <w:r w:rsidR="0013075F" w:rsidRPr="00FB32F1">
        <w:rPr>
          <w:rFonts w:ascii="方正小标宋简体" w:eastAsia="方正小标宋简体" w:hint="eastAsia"/>
          <w:sz w:val="44"/>
          <w:szCs w:val="44"/>
        </w:rPr>
        <w:t>洪涝灾害灾情综述</w:t>
      </w:r>
    </w:p>
    <w:p w14:paraId="15952B8F" w14:textId="2A450A7A" w:rsidR="00D6357B" w:rsidRPr="00E558AE" w:rsidRDefault="00D6357B" w:rsidP="00D6357B">
      <w:pPr>
        <w:spacing w:line="560" w:lineRule="exact"/>
        <w:jc w:val="center"/>
        <w:rPr>
          <w:rFonts w:ascii="仿宋_GB2312" w:eastAsia="仿宋_GB2312" w:hAnsi="仿宋" w:hint="eastAsia"/>
          <w:b/>
          <w:bCs/>
          <w:sz w:val="28"/>
          <w:szCs w:val="28"/>
        </w:rPr>
      </w:pPr>
      <w:r w:rsidRPr="008371B8">
        <w:rPr>
          <w:rFonts w:ascii="楷体" w:eastAsia="楷体" w:hAnsi="楷体"/>
          <w:sz w:val="28"/>
          <w:szCs w:val="32"/>
        </w:rPr>
        <w:t>{{</w:t>
      </w:r>
      <w:r w:rsidRPr="008371B8">
        <w:rPr>
          <w:rFonts w:ascii="楷体" w:eastAsia="楷体" w:hAnsi="楷体" w:hint="eastAsia"/>
          <w:sz w:val="28"/>
          <w:szCs w:val="32"/>
        </w:rPr>
        <w:t>publicdate</w:t>
      </w:r>
      <w:r w:rsidRPr="008371B8">
        <w:rPr>
          <w:rFonts w:ascii="楷体" w:eastAsia="楷体" w:hAnsi="楷体"/>
          <w:sz w:val="28"/>
          <w:szCs w:val="32"/>
        </w:rPr>
        <w:t>}}</w:t>
      </w:r>
    </w:p>
    <w:p w14:paraId="47EEC60D" w14:textId="5A231907" w:rsidR="0013075F" w:rsidRDefault="0013075F" w:rsidP="0013075F">
      <w:pPr>
        <w:spacing w:afterLines="50" w:after="156" w:line="560" w:lineRule="exact"/>
        <w:jc w:val="center"/>
        <w:rPr>
          <w:rFonts w:ascii="楷体" w:eastAsia="楷体" w:hAnsi="楷体" w:hint="eastAsia"/>
          <w:sz w:val="28"/>
          <w:szCs w:val="32"/>
        </w:rPr>
      </w:pPr>
    </w:p>
    <w:p w14:paraId="1834C4FE" w14:textId="77777777" w:rsidR="00AD0075" w:rsidRPr="00616F5F" w:rsidRDefault="00AD0075" w:rsidP="00AD0075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</w:t>
      </w:r>
      <w:r w:rsidRPr="00616F5F">
        <w:rPr>
          <w:rFonts w:ascii="黑体" w:eastAsia="黑体" w:hAnsi="黑体" w:hint="eastAsia"/>
          <w:b/>
          <w:bCs/>
          <w:sz w:val="32"/>
          <w:szCs w:val="32"/>
        </w:rPr>
        <w:t>、灾情</w:t>
      </w:r>
      <w:r>
        <w:rPr>
          <w:rFonts w:ascii="黑体" w:eastAsia="黑体" w:hAnsi="黑体" w:hint="eastAsia"/>
          <w:b/>
          <w:bCs/>
          <w:sz w:val="32"/>
          <w:szCs w:val="32"/>
        </w:rPr>
        <w:t>成因</w:t>
      </w:r>
    </w:p>
    <w:bookmarkEnd w:id="0"/>
    <w:p w14:paraId="439A224B" w14:textId="0FD9C891" w:rsidR="00AD0075" w:rsidRPr="00AD0075" w:rsidRDefault="002365DB" w:rsidP="00AD0075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>
        <w:rPr>
          <w:rFonts w:ascii="仿宋_GB2312" w:eastAsia="仿宋_GB2312" w:hAnsi="仿宋" w:hint="eastAsia"/>
          <w:bCs/>
          <w:sz w:val="32"/>
          <w:szCs w:val="32"/>
        </w:rPr>
        <w:t>{{zqcy}}</w:t>
      </w:r>
    </w:p>
    <w:p w14:paraId="0F8554DA" w14:textId="3260A3A8" w:rsidR="00E57D26" w:rsidRPr="004C5056" w:rsidRDefault="00AD0075" w:rsidP="00D6357B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</w:t>
      </w:r>
      <w:r w:rsidR="002A6958" w:rsidRPr="004C5056">
        <w:rPr>
          <w:rFonts w:ascii="黑体" w:eastAsia="黑体" w:hAnsi="黑体" w:hint="eastAsia"/>
          <w:b/>
          <w:bCs/>
          <w:sz w:val="32"/>
          <w:szCs w:val="32"/>
        </w:rPr>
        <w:t>、灾情综述</w:t>
      </w:r>
    </w:p>
    <w:p w14:paraId="0F89BC7C" w14:textId="2C2AD174" w:rsidR="00D6357B" w:rsidRPr="004D24AC" w:rsidRDefault="00D6357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C5056">
        <w:rPr>
          <w:rFonts w:ascii="仿宋_GB2312" w:eastAsia="仿宋_GB2312" w:hAnsi="仿宋"/>
          <w:bCs/>
          <w:sz w:val="32"/>
          <w:szCs w:val="32"/>
        </w:rPr>
        <w:t>{{</w:t>
      </w:r>
      <w:r w:rsidRPr="004C5056">
        <w:rPr>
          <w:rFonts w:ascii="仿宋_GB2312" w:eastAsia="仿宋_GB2312" w:hAnsi="仿宋" w:hint="eastAsia"/>
          <w:bCs/>
          <w:sz w:val="32"/>
          <w:szCs w:val="32"/>
        </w:rPr>
        <w:t>zqzs</w:t>
      </w:r>
      <w:r w:rsidRPr="004C5056">
        <w:rPr>
          <w:rFonts w:ascii="仿宋_GB2312" w:eastAsia="仿宋_GB2312" w:hAnsi="仿宋"/>
          <w:bCs/>
          <w:sz w:val="32"/>
          <w:szCs w:val="32"/>
        </w:rPr>
        <w:t>}}</w:t>
      </w:r>
    </w:p>
    <w:p w14:paraId="52FAFC3A" w14:textId="692B102F" w:rsidR="002A6958" w:rsidRPr="004C5056" w:rsidRDefault="00AD0075" w:rsidP="00075EDC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、水利工程设施受损情况</w:t>
      </w:r>
    </w:p>
    <w:p w14:paraId="40028505" w14:textId="57339CEE" w:rsidR="002A6958" w:rsidRPr="004D24AC" w:rsidRDefault="0008027A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2D1F65" w:rsidRPr="004D24AC">
        <w:rPr>
          <w:rFonts w:ascii="仿宋_GB2312" w:eastAsia="仿宋_GB2312" w:hAnsi="仿宋"/>
          <w:bCs/>
          <w:sz w:val="32"/>
          <w:szCs w:val="32"/>
        </w:rPr>
        <w:t>slgc</w:t>
      </w:r>
      <w:r w:rsidRPr="004D24AC">
        <w:rPr>
          <w:rFonts w:ascii="仿宋_GB2312" w:eastAsia="仿宋_GB2312" w:hAnsi="仿宋"/>
          <w:bCs/>
          <w:sz w:val="32"/>
          <w:szCs w:val="32"/>
        </w:rPr>
        <w:t>ssssqk</w:t>
      </w:r>
      <w:r w:rsidR="002D1F65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3BB5E1F7" w14:textId="2ADE8681" w:rsidR="002A6958" w:rsidRPr="004C5056" w:rsidRDefault="00AD0075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、重大水利工程事故详情</w:t>
      </w:r>
    </w:p>
    <w:p w14:paraId="25F9F028" w14:textId="11D08D3F" w:rsidR="0097463B" w:rsidRPr="004D24AC" w:rsidRDefault="00F2246E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97463B" w:rsidRPr="004D24AC">
        <w:rPr>
          <w:rFonts w:ascii="仿宋_GB2312" w:eastAsia="仿宋_GB2312" w:hAnsi="仿宋"/>
          <w:bCs/>
          <w:sz w:val="32"/>
          <w:szCs w:val="32"/>
        </w:rPr>
        <w:t>zdslgc</w:t>
      </w:r>
      <w:r w:rsidR="00FB5E10" w:rsidRPr="004D24AC">
        <w:rPr>
          <w:rFonts w:ascii="仿宋_GB2312" w:eastAsia="仿宋_GB2312" w:hAnsi="仿宋"/>
          <w:bCs/>
          <w:sz w:val="32"/>
          <w:szCs w:val="32"/>
        </w:rPr>
        <w:t>sgqk</w:t>
      </w:r>
      <w:r w:rsidR="0097463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10FBB588" w14:textId="11E5BEAF" w:rsidR="002A6958" w:rsidRPr="004C5056" w:rsidRDefault="00C928FD" w:rsidP="007F5417">
      <w:pPr>
        <w:spacing w:before="100" w:beforeAutospacing="1" w:after="100" w:afterAutospacing="1"/>
        <w:outlineLvl w:val="0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</w:t>
      </w:r>
      <w:r w:rsidR="002A6958" w:rsidRPr="004C5056">
        <w:rPr>
          <w:rFonts w:ascii="黑体" w:eastAsia="黑体" w:hAnsi="黑体"/>
          <w:b/>
          <w:bCs/>
          <w:sz w:val="32"/>
          <w:szCs w:val="32"/>
        </w:rPr>
        <w:t>、重点受灾地区分析</w:t>
      </w:r>
    </w:p>
    <w:p w14:paraId="669B21AF" w14:textId="769252C7" w:rsidR="00C21DEB" w:rsidRPr="004D24AC" w:rsidRDefault="00670CEB" w:rsidP="00D17498">
      <w:pPr>
        <w:spacing w:line="592" w:lineRule="exact"/>
        <w:ind w:firstLineChars="200" w:firstLine="640"/>
        <w:rPr>
          <w:rFonts w:ascii="仿宋_GB2312" w:eastAsia="仿宋_GB2312" w:hAnsi="仿宋" w:hint="eastAsia"/>
          <w:bCs/>
          <w:sz w:val="32"/>
          <w:szCs w:val="32"/>
        </w:rPr>
      </w:pPr>
      <w:r w:rsidRPr="004D24AC">
        <w:rPr>
          <w:rFonts w:ascii="仿宋_GB2312" w:eastAsia="仿宋_GB2312" w:hAnsi="仿宋"/>
          <w:bCs/>
          <w:sz w:val="32"/>
          <w:szCs w:val="32"/>
        </w:rPr>
        <w:t>{{</w:t>
      </w:r>
      <w:r w:rsidR="00C21DEB" w:rsidRPr="004D24AC">
        <w:rPr>
          <w:rFonts w:ascii="仿宋_GB2312" w:eastAsia="仿宋_GB2312" w:hAnsi="仿宋" w:hint="eastAsia"/>
          <w:bCs/>
          <w:sz w:val="32"/>
          <w:szCs w:val="32"/>
        </w:rPr>
        <w:t>zdszdqfx</w:t>
      </w:r>
      <w:r w:rsidR="00C21DEB" w:rsidRPr="004D24AC">
        <w:rPr>
          <w:rFonts w:ascii="仿宋_GB2312" w:eastAsia="仿宋_GB2312" w:hAnsi="仿宋"/>
          <w:bCs/>
          <w:sz w:val="32"/>
          <w:szCs w:val="32"/>
        </w:rPr>
        <w:t>}}</w:t>
      </w:r>
    </w:p>
    <w:p w14:paraId="7157C844" w14:textId="77777777" w:rsidR="00C21DEB" w:rsidRDefault="00C21DEB" w:rsidP="002A6958">
      <w:pPr>
        <w:rPr>
          <w:rFonts w:ascii="仿宋_GB2312" w:eastAsia="仿宋_GB2312" w:hAnsi="仿宋" w:hint="eastAsia"/>
          <w:sz w:val="28"/>
          <w:szCs w:val="28"/>
        </w:rPr>
      </w:pPr>
    </w:p>
    <w:p w14:paraId="74F317C4" w14:textId="162DAD23" w:rsidR="002A6958" w:rsidRPr="002A6958" w:rsidRDefault="002A6958" w:rsidP="002A6958">
      <w:p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附件：</w:t>
      </w:r>
    </w:p>
    <w:p w14:paraId="2CE3B4A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洪涝灾害基本情况统计表</w:t>
      </w:r>
    </w:p>
    <w:p w14:paraId="3695A390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lastRenderedPageBreak/>
        <w:t>水利工程设施洪涝灾害统计表</w:t>
      </w:r>
    </w:p>
    <w:p w14:paraId="25B096B1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水库垮坝台账</w:t>
      </w:r>
    </w:p>
    <w:p w14:paraId="0291D3CE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堤防决口台账</w:t>
      </w:r>
    </w:p>
    <w:p w14:paraId="2F772E99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较大水毁工程台账</w:t>
      </w:r>
    </w:p>
    <w:p w14:paraId="0A43763C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城镇受淹情况统计表</w:t>
      </w:r>
    </w:p>
    <w:p w14:paraId="591B8D53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抗洪抢险技术支撑情况统计表</w:t>
      </w:r>
    </w:p>
    <w:p w14:paraId="11098578" w14:textId="77777777" w:rsidR="002A6958" w:rsidRPr="002A6958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山洪灾害防御情况统计表</w:t>
      </w:r>
    </w:p>
    <w:p w14:paraId="5ECDF408" w14:textId="2EE7953C" w:rsidR="008D7963" w:rsidRPr="00FD6B9B" w:rsidRDefault="002A6958" w:rsidP="002A6958">
      <w:pPr>
        <w:numPr>
          <w:ilvl w:val="0"/>
          <w:numId w:val="9"/>
        </w:numPr>
        <w:rPr>
          <w:rFonts w:ascii="仿宋" w:eastAsia="仿宋" w:hAnsi="仿宋" w:hint="eastAsia"/>
          <w:sz w:val="28"/>
          <w:szCs w:val="28"/>
        </w:rPr>
      </w:pPr>
      <w:r w:rsidRPr="002A6958">
        <w:rPr>
          <w:rFonts w:ascii="仿宋" w:eastAsia="仿宋" w:hAnsi="仿宋"/>
          <w:sz w:val="28"/>
          <w:szCs w:val="28"/>
        </w:rPr>
        <w:t>山洪灾害事件统计台账</w:t>
      </w:r>
    </w:p>
    <w:sectPr w:rsidR="008D7963" w:rsidRPr="00FD6B9B" w:rsidSect="00887846">
      <w:footerReference w:type="default" r:id="rId8"/>
      <w:pgSz w:w="11906" w:h="16838" w:code="9"/>
      <w:pgMar w:top="1928" w:right="1446" w:bottom="1843" w:left="1446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19A126" w14:textId="77777777" w:rsidR="00DB55E0" w:rsidRDefault="00DB55E0" w:rsidP="0013075F">
      <w:pPr>
        <w:rPr>
          <w:rFonts w:hint="eastAsia"/>
        </w:rPr>
      </w:pPr>
      <w:r>
        <w:separator/>
      </w:r>
    </w:p>
  </w:endnote>
  <w:endnote w:type="continuationSeparator" w:id="0">
    <w:p w14:paraId="016FB6EC" w14:textId="77777777" w:rsidR="00DB55E0" w:rsidRDefault="00DB55E0" w:rsidP="0013075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02916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14:paraId="76934A0F" w14:textId="06E93850" w:rsidR="00075EDC" w:rsidRPr="00075EDC" w:rsidRDefault="00075EDC" w:rsidP="00075EDC">
        <w:pPr>
          <w:pStyle w:val="af0"/>
          <w:jc w:val="center"/>
          <w:rPr>
            <w:rFonts w:ascii="仿宋_GB2312" w:eastAsia="仿宋_GB2312" w:hint="eastAsia"/>
            <w:sz w:val="28"/>
            <w:szCs w:val="28"/>
          </w:rPr>
        </w:pPr>
        <w:r w:rsidRPr="00075EDC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075EDC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Pr="00075EDC">
          <w:rPr>
            <w:rFonts w:ascii="仿宋_GB2312" w:eastAsia="仿宋_GB2312" w:hint="eastAsia"/>
            <w:sz w:val="28"/>
            <w:szCs w:val="28"/>
          </w:rPr>
          <w:t>2</w:t>
        </w:r>
        <w:r w:rsidRPr="00075EDC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7990F" w14:textId="77777777" w:rsidR="00DB55E0" w:rsidRDefault="00DB55E0" w:rsidP="0013075F">
      <w:pPr>
        <w:rPr>
          <w:rFonts w:hint="eastAsia"/>
        </w:rPr>
      </w:pPr>
      <w:r>
        <w:separator/>
      </w:r>
    </w:p>
  </w:footnote>
  <w:footnote w:type="continuationSeparator" w:id="0">
    <w:p w14:paraId="588FE896" w14:textId="77777777" w:rsidR="00DB55E0" w:rsidRDefault="00DB55E0" w:rsidP="0013075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22688"/>
    <w:multiLevelType w:val="multilevel"/>
    <w:tmpl w:val="EFD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6693"/>
    <w:multiLevelType w:val="multilevel"/>
    <w:tmpl w:val="D896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E32D2"/>
    <w:multiLevelType w:val="multilevel"/>
    <w:tmpl w:val="DDE2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B6781"/>
    <w:multiLevelType w:val="multilevel"/>
    <w:tmpl w:val="3D5C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055DB"/>
    <w:multiLevelType w:val="multilevel"/>
    <w:tmpl w:val="148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86E85"/>
    <w:multiLevelType w:val="multilevel"/>
    <w:tmpl w:val="62F0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20751"/>
    <w:multiLevelType w:val="multilevel"/>
    <w:tmpl w:val="A6F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B0640"/>
    <w:multiLevelType w:val="multilevel"/>
    <w:tmpl w:val="0842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A1C4D"/>
    <w:multiLevelType w:val="multilevel"/>
    <w:tmpl w:val="BEC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148816">
    <w:abstractNumId w:val="4"/>
  </w:num>
  <w:num w:numId="2" w16cid:durableId="1903328041">
    <w:abstractNumId w:val="7"/>
  </w:num>
  <w:num w:numId="3" w16cid:durableId="1244872821">
    <w:abstractNumId w:val="0"/>
  </w:num>
  <w:num w:numId="4" w16cid:durableId="832910947">
    <w:abstractNumId w:val="8"/>
  </w:num>
  <w:num w:numId="5" w16cid:durableId="1170171949">
    <w:abstractNumId w:val="2"/>
  </w:num>
  <w:num w:numId="6" w16cid:durableId="231820371">
    <w:abstractNumId w:val="3"/>
  </w:num>
  <w:num w:numId="7" w16cid:durableId="1949001848">
    <w:abstractNumId w:val="6"/>
  </w:num>
  <w:num w:numId="8" w16cid:durableId="292635128">
    <w:abstractNumId w:val="5"/>
  </w:num>
  <w:num w:numId="9" w16cid:durableId="920992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B1D"/>
    <w:rsid w:val="00055300"/>
    <w:rsid w:val="00075EDC"/>
    <w:rsid w:val="0008027A"/>
    <w:rsid w:val="000C019C"/>
    <w:rsid w:val="000C0DD2"/>
    <w:rsid w:val="000F24FD"/>
    <w:rsid w:val="001220FE"/>
    <w:rsid w:val="0013075F"/>
    <w:rsid w:val="001A23DA"/>
    <w:rsid w:val="001A7423"/>
    <w:rsid w:val="00217609"/>
    <w:rsid w:val="002365DB"/>
    <w:rsid w:val="002A6958"/>
    <w:rsid w:val="002D1F65"/>
    <w:rsid w:val="003B0F2B"/>
    <w:rsid w:val="004850CB"/>
    <w:rsid w:val="004C5056"/>
    <w:rsid w:val="004D24AC"/>
    <w:rsid w:val="005D4AAF"/>
    <w:rsid w:val="005E5311"/>
    <w:rsid w:val="00623D75"/>
    <w:rsid w:val="006339E9"/>
    <w:rsid w:val="00634384"/>
    <w:rsid w:val="00670CEB"/>
    <w:rsid w:val="00782FA3"/>
    <w:rsid w:val="007A5F48"/>
    <w:rsid w:val="007C15C3"/>
    <w:rsid w:val="007D4540"/>
    <w:rsid w:val="007D794C"/>
    <w:rsid w:val="007F5417"/>
    <w:rsid w:val="008371B8"/>
    <w:rsid w:val="00872F07"/>
    <w:rsid w:val="00887846"/>
    <w:rsid w:val="008D7963"/>
    <w:rsid w:val="00921A1F"/>
    <w:rsid w:val="00925BB4"/>
    <w:rsid w:val="0097463B"/>
    <w:rsid w:val="009E3D74"/>
    <w:rsid w:val="00AD0075"/>
    <w:rsid w:val="00B72D3F"/>
    <w:rsid w:val="00C21DEB"/>
    <w:rsid w:val="00C418ED"/>
    <w:rsid w:val="00C928FD"/>
    <w:rsid w:val="00CE4346"/>
    <w:rsid w:val="00CF35E6"/>
    <w:rsid w:val="00D00B1D"/>
    <w:rsid w:val="00D17498"/>
    <w:rsid w:val="00D6357B"/>
    <w:rsid w:val="00D94CAC"/>
    <w:rsid w:val="00DB55E0"/>
    <w:rsid w:val="00E10D5E"/>
    <w:rsid w:val="00E4346E"/>
    <w:rsid w:val="00E44800"/>
    <w:rsid w:val="00E558AE"/>
    <w:rsid w:val="00E57D26"/>
    <w:rsid w:val="00EB6BA3"/>
    <w:rsid w:val="00EC1261"/>
    <w:rsid w:val="00F2246E"/>
    <w:rsid w:val="00F5377A"/>
    <w:rsid w:val="00FB32F1"/>
    <w:rsid w:val="00FB5E10"/>
    <w:rsid w:val="00FD584C"/>
    <w:rsid w:val="00FD6B9B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FE5EF"/>
  <w15:chartTrackingRefBased/>
  <w15:docId w15:val="{33CA4D5A-08D5-4332-B6F0-6EFCC183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5F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B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1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1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1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1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1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1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1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B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0B1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0B1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0B1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0B1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0B1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0B1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0B1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0B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0B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B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B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0B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B1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3075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3075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307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30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5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5C1E7-0874-4342-A3D5-B62612142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112</Words>
  <Characters>158</Characters>
  <Application>Microsoft Office Word</Application>
  <DocSecurity>0</DocSecurity>
  <Lines>13</Lines>
  <Paragraphs>17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夏</dc:creator>
  <cp:keywords/>
  <dc:description/>
  <cp:lastModifiedBy>Ma Jack</cp:lastModifiedBy>
  <cp:revision>39</cp:revision>
  <dcterms:created xsi:type="dcterms:W3CDTF">2025-06-11T01:04:00Z</dcterms:created>
  <dcterms:modified xsi:type="dcterms:W3CDTF">2025-07-04T02:10:00Z</dcterms:modified>
</cp:coreProperties>
</file>