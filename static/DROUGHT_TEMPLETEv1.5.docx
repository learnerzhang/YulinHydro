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090AD" w14:textId="324B2D51" w:rsidR="005D7C03" w:rsidRDefault="005D7C03" w:rsidP="00AA7E43">
      <w:pPr>
        <w:spacing w:line="660" w:lineRule="exact"/>
        <w:jc w:val="center"/>
        <w:rPr>
          <w:rFonts w:ascii="方正小标宋简体" w:eastAsia="方正小标宋简体"/>
          <w:sz w:val="44"/>
          <w:szCs w:val="44"/>
        </w:rPr>
      </w:pPr>
      <w:bookmarkStart w:id="0" w:name="_Hlk200533333"/>
      <w:r w:rsidRPr="005D7C03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790887B" w:rsidR="0013075F" w:rsidRPr="00D6357B" w:rsidRDefault="00D6357B" w:rsidP="00AA7E43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proofErr w:type="spellStart"/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proofErr w:type="spellEnd"/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proofErr w:type="spellStart"/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proofErr w:type="spellEnd"/>
      <w:r w:rsidRPr="008371B8">
        <w:rPr>
          <w:rFonts w:ascii="方正小标宋简体" w:eastAsia="方正小标宋简体"/>
          <w:sz w:val="44"/>
          <w:szCs w:val="44"/>
        </w:rPr>
        <w:t>}}</w:t>
      </w:r>
      <w:r w:rsidR="00FB28CA">
        <w:rPr>
          <w:rFonts w:ascii="方正小标宋简体" w:eastAsia="方正小标宋简体" w:hint="eastAsia"/>
          <w:sz w:val="44"/>
          <w:szCs w:val="44"/>
        </w:rPr>
        <w:t>干旱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proofErr w:type="spellStart"/>
      <w:r w:rsidRPr="008371B8">
        <w:rPr>
          <w:rFonts w:ascii="楷体" w:eastAsia="楷体" w:hAnsi="楷体" w:hint="eastAsia"/>
          <w:sz w:val="28"/>
          <w:szCs w:val="32"/>
        </w:rPr>
        <w:t>publicdate</w:t>
      </w:r>
      <w:proofErr w:type="spellEnd"/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bookmarkEnd w:id="0"/>
    <w:p w14:paraId="0F8554DA" w14:textId="107BE8A6" w:rsidR="00E57D26" w:rsidRPr="00616F5F" w:rsidRDefault="002A6958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616F5F">
        <w:rPr>
          <w:rFonts w:ascii="黑体" w:eastAsia="黑体" w:hAnsi="黑体" w:hint="eastAsia"/>
          <w:b/>
          <w:bCs/>
          <w:sz w:val="32"/>
          <w:szCs w:val="32"/>
        </w:rPr>
        <w:t>一、灾情综述</w:t>
      </w:r>
    </w:p>
    <w:p w14:paraId="0F89BC7C" w14:textId="1F295220" w:rsidR="00D6357B" w:rsidRPr="00616F5F" w:rsidRDefault="00D6357B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Pr="00616F5F">
        <w:rPr>
          <w:rFonts w:ascii="仿宋_GB2312" w:eastAsia="仿宋_GB2312" w:hAnsi="仿宋" w:hint="eastAsia"/>
          <w:bCs/>
          <w:sz w:val="32"/>
          <w:szCs w:val="32"/>
        </w:rPr>
        <w:t>zqzs</w:t>
      </w:r>
      <w:proofErr w:type="spellEnd"/>
      <w:r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14FB9137" w:rsidR="002A6958" w:rsidRPr="00616F5F" w:rsidRDefault="00F46CA6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616F5F">
        <w:rPr>
          <w:rFonts w:ascii="黑体" w:eastAsia="黑体" w:hAnsi="黑体"/>
          <w:b/>
          <w:bCs/>
          <w:sz w:val="32"/>
          <w:szCs w:val="32"/>
        </w:rPr>
        <w:t>二、当前农业旱情状况</w:t>
      </w:r>
    </w:p>
    <w:p w14:paraId="40028505" w14:textId="6966A18A" w:rsidR="002A6958" w:rsidRPr="00616F5F" w:rsidRDefault="0008027A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F46CA6" w:rsidRPr="00616F5F">
        <w:rPr>
          <w:rFonts w:ascii="仿宋_GB2312" w:eastAsia="仿宋_GB2312" w:hAnsi="仿宋" w:hint="eastAsia"/>
          <w:bCs/>
          <w:sz w:val="32"/>
          <w:szCs w:val="32"/>
        </w:rPr>
        <w:t>dqnyhqzk</w:t>
      </w:r>
      <w:proofErr w:type="spellEnd"/>
      <w:r w:rsidR="002D1F65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6441527A" w:rsidR="002A6958" w:rsidRPr="00616F5F" w:rsidRDefault="0005224A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616F5F">
        <w:rPr>
          <w:rFonts w:ascii="黑体" w:eastAsia="黑体" w:hAnsi="黑体"/>
          <w:b/>
          <w:bCs/>
          <w:sz w:val="32"/>
          <w:szCs w:val="32"/>
        </w:rPr>
        <w:t>三、水利工程蓄水及水源状况</w:t>
      </w:r>
    </w:p>
    <w:p w14:paraId="25F9F028" w14:textId="63676FC5" w:rsidR="0097463B" w:rsidRPr="00616F5F" w:rsidRDefault="00F2246E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4A348C" w:rsidRPr="00616F5F">
        <w:rPr>
          <w:rFonts w:ascii="仿宋_GB2312" w:eastAsia="仿宋_GB2312" w:hAnsi="仿宋" w:hint="eastAsia"/>
          <w:bCs/>
          <w:sz w:val="32"/>
          <w:szCs w:val="32"/>
        </w:rPr>
        <w:t>slgcxssyzk</w:t>
      </w:r>
      <w:proofErr w:type="spellEnd"/>
      <w:r w:rsidR="0097463B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1C31A9DA" w14:textId="54BE9520" w:rsidR="002A6958" w:rsidRPr="00616F5F" w:rsidRDefault="00AA13A2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616F5F">
        <w:rPr>
          <w:rFonts w:ascii="黑体" w:eastAsia="黑体" w:hAnsi="黑体"/>
          <w:b/>
          <w:bCs/>
          <w:sz w:val="32"/>
          <w:szCs w:val="32"/>
        </w:rPr>
        <w:t>四、抗旱投入及组织情况</w:t>
      </w:r>
    </w:p>
    <w:p w14:paraId="1AE99A84" w14:textId="6006D10F" w:rsidR="00E558AE" w:rsidRPr="00616F5F" w:rsidRDefault="000C019C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A75AFE" w:rsidRPr="00616F5F">
        <w:rPr>
          <w:rFonts w:ascii="仿宋_GB2312" w:eastAsia="仿宋_GB2312" w:hAnsi="仿宋" w:hint="eastAsia"/>
          <w:bCs/>
          <w:sz w:val="32"/>
          <w:szCs w:val="32"/>
        </w:rPr>
        <w:t>k</w:t>
      </w:r>
      <w:r w:rsidR="00202D6D" w:rsidRPr="00616F5F">
        <w:rPr>
          <w:rFonts w:ascii="仿宋_GB2312" w:eastAsia="仿宋_GB2312" w:hAnsi="仿宋" w:hint="eastAsia"/>
          <w:bCs/>
          <w:sz w:val="32"/>
          <w:szCs w:val="32"/>
        </w:rPr>
        <w:t>h</w:t>
      </w:r>
      <w:r w:rsidR="00A75AFE" w:rsidRPr="00616F5F">
        <w:rPr>
          <w:rFonts w:ascii="仿宋_GB2312" w:eastAsia="仿宋_GB2312" w:hAnsi="仿宋" w:hint="eastAsia"/>
          <w:bCs/>
          <w:sz w:val="32"/>
          <w:szCs w:val="32"/>
        </w:rPr>
        <w:t>trzzqk</w:t>
      </w:r>
      <w:proofErr w:type="spellEnd"/>
      <w:r w:rsidR="00E558AE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1B7DA1F8" w14:textId="7F4AD22B" w:rsidR="002A6958" w:rsidRPr="00616F5F" w:rsidRDefault="00202D6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616F5F">
        <w:rPr>
          <w:rFonts w:ascii="黑体" w:eastAsia="黑体" w:hAnsi="黑体"/>
          <w:b/>
          <w:bCs/>
          <w:sz w:val="32"/>
          <w:szCs w:val="32"/>
        </w:rPr>
        <w:t>五、抗旱成效及减灾效益</w:t>
      </w:r>
    </w:p>
    <w:p w14:paraId="4F64CD33" w14:textId="2622852C" w:rsidR="00E558AE" w:rsidRPr="00616F5F" w:rsidRDefault="000C019C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3E4A59" w:rsidRPr="00616F5F">
        <w:rPr>
          <w:rFonts w:ascii="仿宋_GB2312" w:eastAsia="仿宋_GB2312" w:hAnsi="仿宋" w:hint="eastAsia"/>
          <w:bCs/>
          <w:sz w:val="32"/>
          <w:szCs w:val="32"/>
        </w:rPr>
        <w:t>k</w:t>
      </w:r>
      <w:r w:rsidR="00BB0366" w:rsidRPr="00616F5F">
        <w:rPr>
          <w:rFonts w:ascii="仿宋_GB2312" w:eastAsia="仿宋_GB2312" w:hAnsi="仿宋" w:hint="eastAsia"/>
          <w:bCs/>
          <w:sz w:val="32"/>
          <w:szCs w:val="32"/>
        </w:rPr>
        <w:t>h</w:t>
      </w:r>
      <w:r w:rsidR="003E4A59" w:rsidRPr="00616F5F">
        <w:rPr>
          <w:rFonts w:ascii="仿宋_GB2312" w:eastAsia="仿宋_GB2312" w:hAnsi="仿宋" w:hint="eastAsia"/>
          <w:bCs/>
          <w:sz w:val="32"/>
          <w:szCs w:val="32"/>
        </w:rPr>
        <w:t>cxjzxy</w:t>
      </w:r>
      <w:proofErr w:type="spellEnd"/>
      <w:r w:rsidR="00E558AE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03DB82FB" w14:textId="6F7A71DB" w:rsidR="002A6958" w:rsidRPr="00616F5F" w:rsidRDefault="002E2594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616F5F">
        <w:rPr>
          <w:rFonts w:ascii="黑体" w:eastAsia="黑体" w:hAnsi="黑体"/>
          <w:b/>
          <w:bCs/>
          <w:sz w:val="32"/>
          <w:szCs w:val="32"/>
        </w:rPr>
        <w:t>六、重点受旱地区情况</w:t>
      </w:r>
    </w:p>
    <w:p w14:paraId="0BBA2B51" w14:textId="1F5FE9C9" w:rsidR="00C21DEB" w:rsidRPr="00616F5F" w:rsidRDefault="00670CEB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lastRenderedPageBreak/>
        <w:t>{{</w:t>
      </w:r>
      <w:proofErr w:type="spellStart"/>
      <w:r w:rsidR="002E2594" w:rsidRPr="00616F5F">
        <w:rPr>
          <w:rFonts w:ascii="仿宋_GB2312" w:eastAsia="仿宋_GB2312" w:hAnsi="仿宋" w:hint="eastAsia"/>
          <w:bCs/>
          <w:sz w:val="32"/>
          <w:szCs w:val="32"/>
        </w:rPr>
        <w:t>zdshdqqk</w:t>
      </w:r>
      <w:proofErr w:type="spellEnd"/>
      <w:r w:rsidR="00C21DEB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57CDA06E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3E9204A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农业灾情及抗旱情况统计表</w:t>
      </w:r>
    </w:p>
    <w:p w14:paraId="02C93FD5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农业旱情及抗旱情况统计表</w:t>
      </w:r>
    </w:p>
    <w:p w14:paraId="7DA2749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农业抗旱情况统计表</w:t>
      </w:r>
    </w:p>
    <w:p w14:paraId="5ECDF408" w14:textId="7AE589D6" w:rsidR="008D7963" w:rsidRPr="009D7D58" w:rsidRDefault="009D153F" w:rsidP="009D7D58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农业旱情动态统计表</w:t>
      </w:r>
    </w:p>
    <w:sectPr w:rsidR="008D7963" w:rsidRPr="009D7D58" w:rsidSect="00AA7E43">
      <w:footerReference w:type="default" r:id="rId7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A5295" w14:textId="77777777" w:rsidR="00E1520C" w:rsidRDefault="00E1520C" w:rsidP="0013075F">
      <w:pPr>
        <w:rPr>
          <w:rFonts w:hint="eastAsia"/>
        </w:rPr>
      </w:pPr>
      <w:r>
        <w:separator/>
      </w:r>
    </w:p>
  </w:endnote>
  <w:endnote w:type="continuationSeparator" w:id="0">
    <w:p w14:paraId="0BD39FD7" w14:textId="77777777" w:rsidR="00E1520C" w:rsidRDefault="00E1520C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8276175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453A6F25" w14:textId="299FFB45" w:rsidR="00AA7E43" w:rsidRPr="00AA7E43" w:rsidRDefault="00AA7E43" w:rsidP="00AA7E43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AA7E43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AA7E43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AA7E43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AA7E43">
          <w:rPr>
            <w:rFonts w:ascii="仿宋_GB2312" w:eastAsia="仿宋_GB2312" w:hint="eastAsia"/>
            <w:sz w:val="28"/>
            <w:szCs w:val="28"/>
            <w:lang w:val="zh-CN"/>
          </w:rPr>
          <w:t>2</w:t>
        </w:r>
        <w:r w:rsidRPr="00AA7E43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42F43" w14:textId="77777777" w:rsidR="00E1520C" w:rsidRDefault="00E1520C" w:rsidP="0013075F">
      <w:pPr>
        <w:rPr>
          <w:rFonts w:hint="eastAsia"/>
        </w:rPr>
      </w:pPr>
      <w:r>
        <w:separator/>
      </w:r>
    </w:p>
  </w:footnote>
  <w:footnote w:type="continuationSeparator" w:id="0">
    <w:p w14:paraId="660A0BF4" w14:textId="77777777" w:rsidR="00E1520C" w:rsidRDefault="00E1520C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557"/>
    <w:multiLevelType w:val="multilevel"/>
    <w:tmpl w:val="3EF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724871">
    <w:abstractNumId w:val="4"/>
  </w:num>
  <w:num w:numId="2" w16cid:durableId="1034576013">
    <w:abstractNumId w:val="7"/>
  </w:num>
  <w:num w:numId="3" w16cid:durableId="1668364851">
    <w:abstractNumId w:val="0"/>
  </w:num>
  <w:num w:numId="4" w16cid:durableId="1647710291">
    <w:abstractNumId w:val="9"/>
  </w:num>
  <w:num w:numId="5" w16cid:durableId="452020737">
    <w:abstractNumId w:val="2"/>
  </w:num>
  <w:num w:numId="6" w16cid:durableId="1792085938">
    <w:abstractNumId w:val="3"/>
  </w:num>
  <w:num w:numId="7" w16cid:durableId="622342772">
    <w:abstractNumId w:val="6"/>
  </w:num>
  <w:num w:numId="8" w16cid:durableId="1978416473">
    <w:abstractNumId w:val="5"/>
  </w:num>
  <w:num w:numId="9" w16cid:durableId="883953085">
    <w:abstractNumId w:val="1"/>
  </w:num>
  <w:num w:numId="10" w16cid:durableId="757363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224A"/>
    <w:rsid w:val="0008027A"/>
    <w:rsid w:val="000C019C"/>
    <w:rsid w:val="000C0DD2"/>
    <w:rsid w:val="000F24FD"/>
    <w:rsid w:val="001220FE"/>
    <w:rsid w:val="0013075F"/>
    <w:rsid w:val="001A7423"/>
    <w:rsid w:val="00202D6D"/>
    <w:rsid w:val="00217609"/>
    <w:rsid w:val="00263212"/>
    <w:rsid w:val="002A6958"/>
    <w:rsid w:val="002D1F65"/>
    <w:rsid w:val="002E2594"/>
    <w:rsid w:val="00327569"/>
    <w:rsid w:val="003A2C17"/>
    <w:rsid w:val="003B0F2B"/>
    <w:rsid w:val="003E4A59"/>
    <w:rsid w:val="004850CB"/>
    <w:rsid w:val="004A348C"/>
    <w:rsid w:val="005D4AAF"/>
    <w:rsid w:val="005D7C03"/>
    <w:rsid w:val="005E5311"/>
    <w:rsid w:val="00616F5F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D109E"/>
    <w:rsid w:val="009D153F"/>
    <w:rsid w:val="009D7D58"/>
    <w:rsid w:val="009E3D74"/>
    <w:rsid w:val="00A75AFE"/>
    <w:rsid w:val="00AA13A2"/>
    <w:rsid w:val="00AA7E43"/>
    <w:rsid w:val="00AD41CE"/>
    <w:rsid w:val="00B07327"/>
    <w:rsid w:val="00B72D3F"/>
    <w:rsid w:val="00BB0366"/>
    <w:rsid w:val="00C0576D"/>
    <w:rsid w:val="00C21DEB"/>
    <w:rsid w:val="00C418ED"/>
    <w:rsid w:val="00CE4346"/>
    <w:rsid w:val="00CF35E6"/>
    <w:rsid w:val="00D00B1D"/>
    <w:rsid w:val="00D6357B"/>
    <w:rsid w:val="00D94CAC"/>
    <w:rsid w:val="00E10D5E"/>
    <w:rsid w:val="00E1520C"/>
    <w:rsid w:val="00E4346E"/>
    <w:rsid w:val="00E44800"/>
    <w:rsid w:val="00E558AE"/>
    <w:rsid w:val="00E57D26"/>
    <w:rsid w:val="00EB6BA3"/>
    <w:rsid w:val="00EC1261"/>
    <w:rsid w:val="00F2246E"/>
    <w:rsid w:val="00F46CA6"/>
    <w:rsid w:val="00F5377A"/>
    <w:rsid w:val="00FB28C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90</Words>
  <Characters>161</Characters>
  <Application>Microsoft Office Word</Application>
  <DocSecurity>0</DocSecurity>
  <Lines>16</Lines>
  <Paragraphs>20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48</cp:revision>
  <dcterms:created xsi:type="dcterms:W3CDTF">2025-06-11T01:04:00Z</dcterms:created>
  <dcterms:modified xsi:type="dcterms:W3CDTF">2025-07-02T07:58:00Z</dcterms:modified>
</cp:coreProperties>
</file>